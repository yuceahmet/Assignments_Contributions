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>CHARLIES CHOCOLATE FACTORY ENTITY RELATION DIAGRAM</w:t>
      </w:r>
    </w:p>
    <w:p>
      <w:r>
        <w:drawing>
          <wp:inline distT="0" distB="0" distL="114300" distR="114300">
            <wp:extent cx="6205220" cy="40449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CREATE DATABASE Manufacturer;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USE Manufacturer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CREATE TABLE Product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prod</w:t>
      </w:r>
      <w:r>
        <w:rPr>
          <w:rFonts w:hint="default" w:ascii="Courier New" w:hAnsi="Courier New"/>
          <w:sz w:val="22"/>
          <w:szCs w:val="24"/>
          <w:lang w:val="tr-TR"/>
        </w:rPr>
        <w:t>uct</w:t>
      </w:r>
      <w:r>
        <w:rPr>
          <w:rFonts w:hint="default" w:ascii="Courier New" w:hAnsi="Courier New"/>
          <w:sz w:val="22"/>
          <w:szCs w:val="24"/>
          <w:lang w:val="en-US"/>
        </w:rPr>
        <w:t>_id INT,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prod</w:t>
      </w:r>
      <w:r>
        <w:rPr>
          <w:rFonts w:hint="default" w:ascii="Courier New" w:hAnsi="Courier New"/>
          <w:sz w:val="22"/>
          <w:szCs w:val="24"/>
          <w:lang w:val="tr-TR"/>
        </w:rPr>
        <w:t>uct</w:t>
      </w:r>
      <w:r>
        <w:rPr>
          <w:rFonts w:hint="default" w:ascii="Courier New" w:hAnsi="Courier New"/>
          <w:sz w:val="22"/>
          <w:szCs w:val="24"/>
          <w:lang w:val="en-US"/>
        </w:rPr>
        <w:t>_name VARCHAR(MAX),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quantity INT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PRIMARY KEY (prod</w:t>
      </w:r>
      <w:r>
        <w:rPr>
          <w:rFonts w:hint="default" w:ascii="Courier New" w:hAnsi="Courier New"/>
          <w:sz w:val="22"/>
          <w:szCs w:val="24"/>
          <w:lang w:val="tr-TR"/>
        </w:rPr>
        <w:t>uct</w:t>
      </w:r>
      <w:r>
        <w:rPr>
          <w:rFonts w:hint="default" w:ascii="Courier New" w:hAnsi="Courier New"/>
          <w:sz w:val="22"/>
          <w:szCs w:val="24"/>
          <w:lang w:val="en-US"/>
        </w:rPr>
        <w:t>_id)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CREATE TABLE </w:t>
      </w:r>
      <w:r>
        <w:rPr>
          <w:rFonts w:hint="default" w:ascii="Courier New" w:hAnsi="Courier New"/>
          <w:sz w:val="22"/>
          <w:szCs w:val="24"/>
          <w:lang w:val="tr-TR"/>
        </w:rPr>
        <w:t>Component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comp_id INT PRIMARY KEY,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comp_name VARCHAR(MAX),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tr-TR"/>
        </w:rPr>
        <w:t>d</w:t>
      </w:r>
      <w:r>
        <w:rPr>
          <w:rFonts w:hint="default" w:ascii="Courier New" w:hAnsi="Courier New"/>
          <w:sz w:val="22"/>
          <w:szCs w:val="24"/>
          <w:lang w:val="en-US"/>
        </w:rPr>
        <w:t>escription VARCHAR(MAX),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quantity INT 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CREATE TABLE Supplier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sup_id INT,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sup_name VARCHAR(MAX),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tr-TR"/>
        </w:rPr>
        <w:t>activation_status</w:t>
      </w:r>
      <w:r>
        <w:rPr>
          <w:rFonts w:hint="default" w:ascii="Courier New" w:hAnsi="Courier New"/>
          <w:sz w:val="22"/>
          <w:szCs w:val="24"/>
          <w:lang w:val="en-US"/>
        </w:rPr>
        <w:t xml:space="preserve"> BIT,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PRIMARY KEY (</w:t>
      </w:r>
      <w:r>
        <w:rPr>
          <w:rFonts w:hint="default" w:ascii="Courier New" w:hAnsi="Courier New"/>
          <w:sz w:val="22"/>
          <w:szCs w:val="24"/>
          <w:lang w:val="tr-TR"/>
        </w:rPr>
        <w:t>sup</w:t>
      </w:r>
      <w:r>
        <w:rPr>
          <w:rFonts w:hint="default" w:ascii="Courier New" w:hAnsi="Courier New"/>
          <w:sz w:val="22"/>
          <w:szCs w:val="24"/>
          <w:lang w:val="en-US"/>
        </w:rPr>
        <w:t>_</w:t>
      </w:r>
      <w:r>
        <w:rPr>
          <w:rFonts w:hint="default" w:ascii="Courier New" w:hAnsi="Courier New"/>
          <w:sz w:val="22"/>
          <w:szCs w:val="24"/>
          <w:lang w:val="tr-TR"/>
        </w:rPr>
        <w:t>id</w:t>
      </w:r>
      <w:r>
        <w:rPr>
          <w:rFonts w:hint="default" w:ascii="Courier New" w:hAnsi="Courier New"/>
          <w:sz w:val="22"/>
          <w:szCs w:val="24"/>
          <w:lang w:val="en-US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 xml:space="preserve">CREATE TABLE </w:t>
      </w:r>
      <w:r>
        <w:rPr>
          <w:rFonts w:hint="default" w:ascii="Courier New" w:hAnsi="Courier New"/>
          <w:sz w:val="22"/>
          <w:szCs w:val="24"/>
          <w:lang w:val="tr-TR"/>
        </w:rPr>
        <w:t>Comp_On_Hand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prod</w:t>
      </w:r>
      <w:r>
        <w:rPr>
          <w:rFonts w:hint="default" w:ascii="Courier New" w:hAnsi="Courier New"/>
          <w:sz w:val="22"/>
          <w:szCs w:val="24"/>
          <w:lang w:val="tr-TR"/>
        </w:rPr>
        <w:t>uct</w:t>
      </w:r>
      <w:r>
        <w:rPr>
          <w:rFonts w:hint="default" w:ascii="Courier New" w:hAnsi="Courier New"/>
          <w:sz w:val="22"/>
          <w:szCs w:val="24"/>
          <w:lang w:val="en-US"/>
        </w:rPr>
        <w:t>_id INT,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comp_id INT,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PRIMARY KEY (prod</w:t>
      </w:r>
      <w:r>
        <w:rPr>
          <w:rFonts w:hint="default" w:ascii="Courier New" w:hAnsi="Courier New"/>
          <w:sz w:val="22"/>
          <w:szCs w:val="24"/>
          <w:lang w:val="tr-TR"/>
        </w:rPr>
        <w:t>uct</w:t>
      </w:r>
      <w:r>
        <w:rPr>
          <w:rFonts w:hint="default" w:ascii="Courier New" w:hAnsi="Courier New"/>
          <w:sz w:val="22"/>
          <w:szCs w:val="24"/>
          <w:lang w:val="en-US"/>
        </w:rPr>
        <w:t>_id, comp_id),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FOREIGN KEY (prod</w:t>
      </w:r>
      <w:r>
        <w:rPr>
          <w:rFonts w:hint="default" w:ascii="Courier New" w:hAnsi="Courier New"/>
          <w:sz w:val="22"/>
          <w:szCs w:val="24"/>
          <w:lang w:val="tr-TR"/>
        </w:rPr>
        <w:t>uct</w:t>
      </w:r>
      <w:r>
        <w:rPr>
          <w:rFonts w:hint="default" w:ascii="Courier New" w:hAnsi="Courier New"/>
          <w:sz w:val="22"/>
          <w:szCs w:val="24"/>
          <w:lang w:val="en-US"/>
        </w:rPr>
        <w:t>_id) REFERENCES Product (prod</w:t>
      </w:r>
      <w:r>
        <w:rPr>
          <w:rFonts w:hint="default" w:ascii="Courier New" w:hAnsi="Courier New"/>
          <w:sz w:val="22"/>
          <w:szCs w:val="24"/>
          <w:lang w:val="tr-TR"/>
        </w:rPr>
        <w:t>uct</w:t>
      </w:r>
      <w:r>
        <w:rPr>
          <w:rFonts w:hint="default" w:ascii="Courier New" w:hAnsi="Courier New"/>
          <w:sz w:val="22"/>
          <w:szCs w:val="24"/>
          <w:lang w:val="en-US"/>
        </w:rPr>
        <w:t>_id),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FOREIGN KEY (comp_id) REFERENCES Component (comp_id)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bookmarkStart w:id="0" w:name="_GoBack"/>
      <w:bookmarkEnd w:id="0"/>
      <w:r>
        <w:rPr>
          <w:rFonts w:hint="default" w:ascii="Courier New" w:hAnsi="Courier New"/>
          <w:sz w:val="22"/>
          <w:szCs w:val="24"/>
          <w:lang w:val="en-US"/>
        </w:rPr>
        <w:t xml:space="preserve">CREATE TABLE </w:t>
      </w:r>
      <w:r>
        <w:rPr>
          <w:rFonts w:hint="default" w:ascii="Courier New" w:hAnsi="Courier New"/>
          <w:sz w:val="22"/>
          <w:szCs w:val="24"/>
          <w:lang w:val="tr-TR"/>
        </w:rPr>
        <w:t>Order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comp_id INT,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sup_id INT,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order_date DATE,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quantity INT,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PRIMARY KEY (comp_id, sup_id),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FOREIGN KEY (sup_id) REFERENCES Supplier (sup_id),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FOREIGN KEY (comp_id) REFERENCES Comp</w:t>
      </w:r>
      <w:r>
        <w:rPr>
          <w:rFonts w:hint="default" w:ascii="Courier New" w:hAnsi="Courier New"/>
          <w:sz w:val="22"/>
          <w:szCs w:val="24"/>
          <w:lang w:val="tr-TR"/>
        </w:rPr>
        <w:t xml:space="preserve">onent </w:t>
      </w:r>
      <w:r>
        <w:rPr>
          <w:rFonts w:hint="default" w:ascii="Courier New" w:hAnsi="Courier New"/>
          <w:sz w:val="22"/>
          <w:szCs w:val="24"/>
          <w:lang w:val="en-US"/>
        </w:rPr>
        <w:t>(comp_id)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  <w:r>
        <w:rPr>
          <w:rFonts w:hint="default" w:ascii="Courier New" w:hAnsi="Courier New"/>
          <w:sz w:val="22"/>
          <w:szCs w:val="24"/>
          <w:lang w:val="en-US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US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6199505" cy="3487420"/>
            <wp:effectExtent l="0" t="0" r="10795" b="5080"/>
            <wp:docPr id="3" name="Picture 3" descr="Screenshot (83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36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986" w:right="1066" w:bottom="986" w:left="1066" w:header="720" w:footer="720" w:gutter="0"/>
      <w:lnNumType w:countBy="0" w:distance="36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B676E"/>
    <w:rsid w:val="36521009"/>
    <w:rsid w:val="418A2699"/>
    <w:rsid w:val="580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2021-11-12T11:05:00Z</dcterms:created>
  <dc:creator>yucea</dc:creator>
  <cp:lastModifiedBy>Ahmet yuce</cp:lastModifiedBy>
  <cp:lastPrinted>2021-11-12T11:06:34Z</cp:lastPrinted>
  <dcterms:modified xsi:type="dcterms:W3CDTF">2021-11-12T12:06:20Z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2BF62321BD8340A4A731BCBA5BAA58EC</vt:lpwstr>
  </property>
</Properties>
</file>