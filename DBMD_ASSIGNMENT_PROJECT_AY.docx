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onsolas" w:hAnsi="Consolas" w:cs="Consolas"/>
          <w:sz w:val="20"/>
          <w:szCs w:val="20"/>
        </w:rPr>
      </w:pPr>
    </w:p>
    <w:p>
      <w:pPr>
        <w:rPr>
          <w:rFonts w:hint="default" w:ascii="Consolas" w:hAnsi="Consolas" w:cs="Consolas"/>
          <w:sz w:val="20"/>
          <w:szCs w:val="20"/>
        </w:rPr>
      </w:pPr>
    </w:p>
    <w:p>
      <w:pPr>
        <w:jc w:val="center"/>
        <w:rPr>
          <w:rFonts w:hint="default" w:ascii="Consolas" w:hAnsi="Consolas" w:cs="Consolas"/>
          <w:b/>
          <w:bCs/>
          <w:sz w:val="20"/>
          <w:szCs w:val="20"/>
          <w:lang w:val="tr-TR"/>
        </w:rPr>
      </w:pPr>
      <w:r>
        <w:rPr>
          <w:rFonts w:hint="default" w:ascii="Consolas" w:hAnsi="Consolas" w:cs="Consolas"/>
          <w:b/>
          <w:bCs/>
          <w:sz w:val="20"/>
          <w:szCs w:val="20"/>
        </w:rPr>
        <w:t>DBMD LECTURE</w:t>
      </w:r>
    </w:p>
    <w:p>
      <w:pPr>
        <w:jc w:val="center"/>
        <w:rPr>
          <w:rFonts w:hint="default" w:ascii="Consolas" w:hAnsi="Consolas" w:cs="Consolas"/>
          <w:b/>
          <w:bCs/>
          <w:sz w:val="20"/>
          <w:szCs w:val="20"/>
        </w:rPr>
      </w:pPr>
      <w:r>
        <w:rPr>
          <w:rFonts w:hint="default" w:ascii="Consolas" w:hAnsi="Consolas" w:cs="Consolas"/>
          <w:b/>
          <w:bCs/>
          <w:sz w:val="20"/>
          <w:szCs w:val="20"/>
        </w:rPr>
        <w:t>UNIVERSITY DATABASE PROJECT</w:t>
      </w:r>
    </w:p>
    <w:p>
      <w:pPr>
        <w:rPr>
          <w:rFonts w:hint="default" w:ascii="Consolas" w:hAnsi="Consolas" w:cs="Consolas"/>
          <w:sz w:val="20"/>
          <w:szCs w:val="20"/>
        </w:rPr>
      </w:pPr>
    </w:p>
    <w:p>
      <w:pPr>
        <w:rPr>
          <w:rFonts w:hint="default" w:ascii="Consolas" w:hAnsi="Consolas" w:cs="Consolas"/>
          <w:sz w:val="20"/>
          <w:szCs w:val="20"/>
        </w:rPr>
      </w:pPr>
    </w:p>
    <w:p>
      <w:pPr>
        <w:keepNext w:val="0"/>
        <w:keepLines w:val="0"/>
        <w:widowControl/>
        <w:numPr>
          <w:ilvl w:val="0"/>
          <w:numId w:val="11"/>
        </w:numPr>
        <w:suppressLineNumbers w:val="0"/>
        <w:jc w:val="both"/>
        <w:rPr>
          <w:rFonts w:hint="default" w:ascii="Consolas" w:hAnsi="Consolas" w:cs="Consolas"/>
          <w:sz w:val="20"/>
          <w:szCs w:val="20"/>
        </w:rPr>
      </w:pPr>
      <w:r>
        <w:rPr>
          <w:rFonts w:hint="default" w:ascii="Consolas" w:hAnsi="Consolas" w:eastAsia="SimSun" w:cs="Consolas"/>
          <w:color w:val="000000"/>
          <w:kern w:val="0"/>
          <w:sz w:val="20"/>
          <w:szCs w:val="20"/>
          <w:lang w:val="en-US" w:eastAsia="zh-CN" w:bidi="ar"/>
        </w:rPr>
        <w:t>DESIGN UNIVERSITY REGISTRATION DATA MODEL ACCORDING TO THE CROW'S FOOD MODEL BY</w:t>
      </w:r>
      <w:r>
        <w:rPr>
          <w:rFonts w:hint="default" w:ascii="Consolas" w:hAnsi="Consolas" w:eastAsia="SimSun" w:cs="Consolas"/>
          <w:color w:val="000000"/>
          <w:kern w:val="0"/>
          <w:sz w:val="20"/>
          <w:szCs w:val="20"/>
          <w:lang w:val="tr-TR" w:eastAsia="zh-CN" w:bidi="ar"/>
        </w:rPr>
        <w:t xml:space="preserve"> </w:t>
      </w:r>
      <w:r>
        <w:rPr>
          <w:rFonts w:hint="default" w:ascii="Consolas" w:hAnsi="Consolas" w:eastAsia="SimSun" w:cs="Consolas"/>
          <w:color w:val="000000"/>
          <w:kern w:val="0"/>
          <w:sz w:val="20"/>
          <w:szCs w:val="20"/>
          <w:lang w:val="en-US" w:eastAsia="zh-CN" w:bidi="ar"/>
        </w:rPr>
        <w:t>USING DRAW.IO. THE MODEL HAS SEVERAL PARTS, BEGINNING WITH AN ERD AND FOLLOWED BY A</w:t>
      </w:r>
      <w:r>
        <w:rPr>
          <w:rFonts w:hint="default" w:ascii="Consolas" w:hAnsi="Consolas" w:eastAsia="SimSun" w:cs="Consolas"/>
          <w:color w:val="000000"/>
          <w:kern w:val="0"/>
          <w:sz w:val="20"/>
          <w:szCs w:val="20"/>
          <w:lang w:val="tr-TR" w:eastAsia="zh-CN" w:bidi="ar"/>
        </w:rPr>
        <w:t xml:space="preserve"> </w:t>
      </w:r>
      <w:r>
        <w:rPr>
          <w:rFonts w:hint="default" w:ascii="Consolas" w:hAnsi="Consolas" w:eastAsia="SimSun" w:cs="Consolas"/>
          <w:color w:val="000000"/>
          <w:kern w:val="0"/>
          <w:sz w:val="20"/>
          <w:szCs w:val="20"/>
          <w:lang w:val="en-US" w:eastAsia="zh-CN" w:bidi="ar"/>
        </w:rPr>
        <w:t xml:space="preserve">WRITTEN DESCRIPTION OF ENTITY TYPES, CONSTRAINTS, AND ASSUMPTIONS. </w:t>
      </w:r>
    </w:p>
    <w:p>
      <w:pPr>
        <w:rPr>
          <w:rFonts w:hint="default" w:ascii="Consolas" w:hAnsi="Consolas" w:cs="Consolas"/>
          <w:sz w:val="20"/>
          <w:szCs w:val="20"/>
        </w:rPr>
      </w:pPr>
    </w:p>
    <w:p>
      <w:pPr>
        <w:rPr>
          <w:rFonts w:hint="default" w:ascii="Consolas" w:hAnsi="Consolas" w:cs="Consolas"/>
          <w:sz w:val="20"/>
          <w:szCs w:val="20"/>
        </w:rPr>
      </w:pPr>
    </w:p>
    <w:p>
      <w:pPr>
        <w:rPr>
          <w:rFonts w:hint="default" w:ascii="Consolas" w:hAnsi="Consolas" w:cs="Consolas"/>
          <w:sz w:val="20"/>
          <w:szCs w:val="20"/>
        </w:rPr>
      </w:pPr>
      <w:r>
        <w:drawing>
          <wp:inline distT="0" distB="0" distL="114300" distR="114300">
            <wp:extent cx="6205855" cy="5067300"/>
            <wp:effectExtent l="0" t="0" r="444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6205855" cy="5067300"/>
                    </a:xfrm>
                    <a:prstGeom prst="rect">
                      <a:avLst/>
                    </a:prstGeom>
                    <a:noFill/>
                    <a:ln>
                      <a:noFill/>
                    </a:ln>
                  </pic:spPr>
                </pic:pic>
              </a:graphicData>
            </a:graphic>
          </wp:inline>
        </w:drawing>
      </w:r>
    </w:p>
    <w:p>
      <w:pPr>
        <w:rPr>
          <w:rFonts w:hint="default" w:ascii="Consolas" w:hAnsi="Consolas" w:cs="Consolas"/>
          <w:sz w:val="20"/>
          <w:szCs w:val="20"/>
        </w:rPr>
      </w:pPr>
    </w:p>
    <w:p>
      <w:pPr>
        <w:rPr>
          <w:rFonts w:hint="default" w:ascii="Consolas" w:hAnsi="Consolas" w:cs="Consolas"/>
          <w:sz w:val="20"/>
          <w:szCs w:val="20"/>
        </w:rPr>
      </w:pPr>
    </w:p>
    <w:p>
      <w:pPr>
        <w:keepNext w:val="0"/>
        <w:keepLines w:val="0"/>
        <w:widowControl/>
        <w:suppressLineNumbers w:val="0"/>
        <w:jc w:val="left"/>
        <w:rPr>
          <w:rFonts w:hint="default" w:ascii="Consolas" w:hAnsi="Consolas" w:eastAsia="CormorantGaramond" w:cs="Consolas"/>
          <w:color w:val="373D3F"/>
          <w:kern w:val="0"/>
          <w:sz w:val="20"/>
          <w:szCs w:val="20"/>
          <w:lang w:val="en-US" w:eastAsia="zh-CN" w:bidi="ar"/>
        </w:rPr>
      </w:pPr>
    </w:p>
    <w:p>
      <w:pPr>
        <w:keepNext w:val="0"/>
        <w:keepLines w:val="0"/>
        <w:widowControl/>
        <w:suppressLineNumbers w:val="0"/>
        <w:ind w:firstLine="720" w:firstLineChars="0"/>
        <w:jc w:val="left"/>
        <w:rPr>
          <w:rFonts w:hint="default" w:ascii="Consolas" w:hAnsi="Consolas" w:cs="Consolas"/>
          <w:b/>
          <w:bCs/>
          <w:color w:val="auto"/>
          <w:sz w:val="20"/>
          <w:szCs w:val="20"/>
          <w:lang w:val="tr-TR"/>
        </w:rPr>
      </w:pPr>
      <w:r>
        <w:rPr>
          <w:rFonts w:hint="default" w:ascii="Consolas" w:hAnsi="Consolas" w:eastAsia="CormorantGaramond" w:cs="Consolas"/>
          <w:b/>
          <w:bCs/>
          <w:color w:val="auto"/>
          <w:kern w:val="0"/>
          <w:sz w:val="20"/>
          <w:szCs w:val="20"/>
          <w:lang w:val="en-US" w:eastAsia="zh-CN" w:bidi="ar"/>
        </w:rPr>
        <w:t xml:space="preserve">Entity </w:t>
      </w:r>
      <w:r>
        <w:rPr>
          <w:rFonts w:hint="default" w:ascii="Consolas" w:hAnsi="Consolas" w:eastAsia="CormorantGaramond" w:cs="Consolas"/>
          <w:b/>
          <w:bCs/>
          <w:color w:val="auto"/>
          <w:kern w:val="0"/>
          <w:sz w:val="20"/>
          <w:szCs w:val="20"/>
          <w:lang w:val="tr-TR" w:eastAsia="zh-CN" w:bidi="ar"/>
        </w:rPr>
        <w:t>:</w:t>
      </w:r>
    </w:p>
    <w:p>
      <w:pPr>
        <w:keepNext w:val="0"/>
        <w:keepLines w:val="0"/>
        <w:pageBreakBefore w:val="0"/>
        <w:widowControl/>
        <w:shd w:val="clear" w:color="auto" w:fill="FFFFFF"/>
        <w:kinsoku/>
        <w:wordWrap/>
        <w:overflowPunct/>
        <w:topLinePunct w:val="0"/>
        <w:autoSpaceDE/>
        <w:autoSpaceDN/>
        <w:bidi w:val="0"/>
        <w:adjustRightInd/>
        <w:snapToGrid/>
        <w:spacing w:after="0" w:line="240" w:lineRule="auto"/>
        <w:ind w:firstLine="720" w:firstLineChars="0"/>
        <w:textAlignment w:val="auto"/>
        <w:rPr>
          <w:rFonts w:hint="default" w:ascii="Consolas" w:hAnsi="Consolas" w:eastAsia="Times New Roman" w:cs="Consolas"/>
          <w:b w:val="0"/>
          <w:bCs w:val="0"/>
          <w:color w:val="auto"/>
          <w:sz w:val="20"/>
          <w:szCs w:val="20"/>
          <w:u w:val="none"/>
          <w:lang w:eastAsia="tr-TR"/>
        </w:rPr>
      </w:pPr>
      <w:r>
        <w:rPr>
          <w:rFonts w:hint="default" w:ascii="Consolas" w:hAnsi="Consolas" w:eastAsia="Times New Roman" w:cs="Consolas"/>
          <w:b w:val="0"/>
          <w:bCs w:val="0"/>
          <w:color w:val="auto"/>
          <w:sz w:val="20"/>
          <w:szCs w:val="20"/>
          <w:u w:val="none"/>
          <w:lang w:val="en-US" w:eastAsia="tr-TR"/>
        </w:rPr>
        <w:t>c</w:t>
      </w:r>
      <w:r>
        <w:rPr>
          <w:rFonts w:hint="default" w:ascii="Consolas" w:hAnsi="Consolas" w:eastAsia="Times New Roman" w:cs="Consolas"/>
          <w:b w:val="0"/>
          <w:bCs w:val="0"/>
          <w:color w:val="auto"/>
          <w:sz w:val="20"/>
          <w:szCs w:val="20"/>
          <w:u w:val="none"/>
          <w:lang w:eastAsia="tr-TR"/>
        </w:rPr>
        <w:t>ourse (</w:t>
      </w:r>
      <w:r>
        <w:rPr>
          <w:rFonts w:hint="default" w:ascii="Consolas" w:hAnsi="Consolas" w:eastAsia="Times New Roman" w:cs="Consolas"/>
          <w:b w:val="0"/>
          <w:bCs w:val="0"/>
          <w:color w:val="auto"/>
          <w:sz w:val="20"/>
          <w:szCs w:val="20"/>
          <w:u w:val="none"/>
          <w:lang w:val="en-US" w:eastAsia="tr-TR"/>
        </w:rPr>
        <w:t>c</w:t>
      </w:r>
      <w:r>
        <w:rPr>
          <w:rFonts w:hint="default" w:ascii="Consolas" w:hAnsi="Consolas" w:eastAsia="Times New Roman" w:cs="Consolas"/>
          <w:b w:val="0"/>
          <w:bCs w:val="0"/>
          <w:color w:val="auto"/>
          <w:sz w:val="20"/>
          <w:szCs w:val="20"/>
          <w:u w:val="none"/>
          <w:lang w:eastAsia="tr-TR"/>
        </w:rPr>
        <w:t>ourse</w:t>
      </w:r>
      <w:r>
        <w:rPr>
          <w:rFonts w:hint="default" w:ascii="Consolas" w:hAnsi="Consolas" w:eastAsia="Times New Roman" w:cs="Consolas"/>
          <w:b w:val="0"/>
          <w:bCs w:val="0"/>
          <w:color w:val="auto"/>
          <w:sz w:val="20"/>
          <w:szCs w:val="20"/>
          <w:u w:val="none"/>
          <w:lang w:val="en-US" w:eastAsia="tr-TR"/>
        </w:rPr>
        <w:t>_code</w:t>
      </w:r>
      <w:r>
        <w:rPr>
          <w:rFonts w:hint="default" w:ascii="Consolas" w:hAnsi="Consolas" w:eastAsia="Times New Roman" w:cs="Consolas"/>
          <w:b w:val="0"/>
          <w:bCs w:val="0"/>
          <w:color w:val="auto"/>
          <w:sz w:val="20"/>
          <w:szCs w:val="20"/>
          <w:u w:val="none"/>
          <w:lang w:eastAsia="tr-TR"/>
        </w:rPr>
        <w:t xml:space="preserve">, </w:t>
      </w:r>
      <w:r>
        <w:rPr>
          <w:rFonts w:hint="default" w:ascii="Consolas" w:hAnsi="Consolas" w:eastAsia="Times New Roman" w:cs="Consolas"/>
          <w:b w:val="0"/>
          <w:bCs w:val="0"/>
          <w:color w:val="auto"/>
          <w:sz w:val="20"/>
          <w:szCs w:val="20"/>
          <w:u w:val="none"/>
          <w:lang w:val="en-US" w:eastAsia="tr-TR"/>
        </w:rPr>
        <w:t>t</w:t>
      </w:r>
      <w:r>
        <w:rPr>
          <w:rFonts w:hint="default" w:ascii="Consolas" w:hAnsi="Consolas" w:eastAsia="Times New Roman" w:cs="Consolas"/>
          <w:b w:val="0"/>
          <w:bCs w:val="0"/>
          <w:color w:val="auto"/>
          <w:sz w:val="20"/>
          <w:szCs w:val="20"/>
          <w:u w:val="none"/>
          <w:lang w:eastAsia="tr-TR"/>
        </w:rPr>
        <w:t xml:space="preserve">itle, </w:t>
      </w:r>
      <w:r>
        <w:rPr>
          <w:rFonts w:hint="default" w:ascii="Consolas" w:hAnsi="Consolas" w:eastAsia="Times New Roman" w:cs="Consolas"/>
          <w:b w:val="0"/>
          <w:bCs w:val="0"/>
          <w:color w:val="auto"/>
          <w:sz w:val="20"/>
          <w:szCs w:val="20"/>
          <w:u w:val="none"/>
          <w:lang w:val="en-US" w:eastAsia="tr-TR"/>
        </w:rPr>
        <w:t>c</w:t>
      </w:r>
      <w:r>
        <w:rPr>
          <w:rFonts w:hint="default" w:ascii="Consolas" w:hAnsi="Consolas" w:eastAsia="Times New Roman" w:cs="Consolas"/>
          <w:b w:val="0"/>
          <w:bCs w:val="0"/>
          <w:color w:val="auto"/>
          <w:sz w:val="20"/>
          <w:szCs w:val="20"/>
          <w:u w:val="none"/>
          <w:lang w:eastAsia="tr-TR"/>
        </w:rPr>
        <w:t>redit)</w:t>
      </w:r>
    </w:p>
    <w:p>
      <w:pPr>
        <w:keepNext w:val="0"/>
        <w:keepLines w:val="0"/>
        <w:pageBreakBefore w:val="0"/>
        <w:widowControl/>
        <w:shd w:val="clear" w:color="auto" w:fill="FFFFFF"/>
        <w:kinsoku/>
        <w:wordWrap/>
        <w:overflowPunct/>
        <w:topLinePunct w:val="0"/>
        <w:autoSpaceDE/>
        <w:autoSpaceDN/>
        <w:bidi w:val="0"/>
        <w:adjustRightInd/>
        <w:snapToGrid/>
        <w:spacing w:after="0" w:line="240" w:lineRule="auto"/>
        <w:ind w:firstLine="720" w:firstLineChars="0"/>
        <w:textAlignment w:val="auto"/>
        <w:rPr>
          <w:rFonts w:hint="default" w:ascii="Consolas" w:hAnsi="Consolas" w:eastAsia="Times New Roman" w:cs="Consolas"/>
          <w:b w:val="0"/>
          <w:bCs w:val="0"/>
          <w:color w:val="auto"/>
          <w:sz w:val="20"/>
          <w:szCs w:val="20"/>
          <w:u w:val="none"/>
          <w:lang w:eastAsia="tr-TR"/>
        </w:rPr>
      </w:pPr>
      <w:r>
        <w:rPr>
          <w:rFonts w:hint="default" w:ascii="Consolas" w:hAnsi="Consolas" w:eastAsia="Times New Roman" w:cs="Consolas"/>
          <w:b w:val="0"/>
          <w:bCs w:val="0"/>
          <w:color w:val="auto"/>
          <w:sz w:val="20"/>
          <w:szCs w:val="20"/>
          <w:u w:val="none"/>
          <w:lang w:val="en-US" w:eastAsia="tr-TR"/>
        </w:rPr>
        <w:t>s</w:t>
      </w:r>
      <w:r>
        <w:rPr>
          <w:rFonts w:hint="default" w:ascii="Consolas" w:hAnsi="Consolas" w:eastAsia="Times New Roman" w:cs="Consolas"/>
          <w:b w:val="0"/>
          <w:bCs w:val="0"/>
          <w:color w:val="auto"/>
          <w:sz w:val="20"/>
          <w:szCs w:val="20"/>
          <w:u w:val="none"/>
          <w:lang w:eastAsia="tr-TR"/>
        </w:rPr>
        <w:t>tudent (</w:t>
      </w:r>
      <w:r>
        <w:rPr>
          <w:rFonts w:hint="default" w:ascii="Consolas" w:hAnsi="Consolas" w:eastAsia="Times New Roman" w:cs="Consolas"/>
          <w:b w:val="0"/>
          <w:bCs w:val="0"/>
          <w:color w:val="auto"/>
          <w:sz w:val="20"/>
          <w:szCs w:val="20"/>
          <w:u w:val="none"/>
          <w:lang w:val="en-US" w:eastAsia="tr-TR"/>
        </w:rPr>
        <w:t>s</w:t>
      </w:r>
      <w:r>
        <w:rPr>
          <w:rFonts w:hint="default" w:ascii="Consolas" w:hAnsi="Consolas" w:eastAsia="Times New Roman" w:cs="Consolas"/>
          <w:b w:val="0"/>
          <w:bCs w:val="0"/>
          <w:color w:val="auto"/>
          <w:sz w:val="20"/>
          <w:szCs w:val="20"/>
          <w:u w:val="none"/>
          <w:lang w:eastAsia="tr-TR"/>
        </w:rPr>
        <w:t>tudent</w:t>
      </w:r>
      <w:r>
        <w:rPr>
          <w:rFonts w:hint="default" w:ascii="Consolas" w:hAnsi="Consolas" w:eastAsia="Times New Roman" w:cs="Consolas"/>
          <w:b w:val="0"/>
          <w:bCs w:val="0"/>
          <w:color w:val="auto"/>
          <w:sz w:val="20"/>
          <w:szCs w:val="20"/>
          <w:u w:val="none"/>
          <w:lang w:val="en-US" w:eastAsia="tr-TR"/>
        </w:rPr>
        <w:t>_id</w:t>
      </w:r>
      <w:r>
        <w:rPr>
          <w:rFonts w:hint="default" w:ascii="Consolas" w:hAnsi="Consolas" w:eastAsia="Times New Roman" w:cs="Consolas"/>
          <w:b w:val="0"/>
          <w:bCs w:val="0"/>
          <w:color w:val="auto"/>
          <w:sz w:val="20"/>
          <w:szCs w:val="20"/>
          <w:u w:val="none"/>
          <w:lang w:eastAsia="tr-TR"/>
        </w:rPr>
        <w:t xml:space="preserve">, </w:t>
      </w:r>
      <w:r>
        <w:rPr>
          <w:rFonts w:hint="default" w:ascii="Consolas" w:hAnsi="Consolas" w:eastAsia="Times New Roman" w:cs="Consolas"/>
          <w:b w:val="0"/>
          <w:bCs w:val="0"/>
          <w:color w:val="auto"/>
          <w:sz w:val="20"/>
          <w:szCs w:val="20"/>
          <w:u w:val="none"/>
          <w:lang w:val="en-US" w:eastAsia="tr-TR"/>
        </w:rPr>
        <w:t>f</w:t>
      </w:r>
      <w:r>
        <w:rPr>
          <w:rFonts w:hint="default" w:ascii="Consolas" w:hAnsi="Consolas" w:eastAsia="Times New Roman" w:cs="Consolas"/>
          <w:b w:val="0"/>
          <w:bCs w:val="0"/>
          <w:color w:val="auto"/>
          <w:sz w:val="20"/>
          <w:szCs w:val="20"/>
          <w:u w:val="none"/>
          <w:lang w:eastAsia="tr-TR"/>
        </w:rPr>
        <w:t>irst</w:t>
      </w:r>
      <w:r>
        <w:rPr>
          <w:rFonts w:hint="default" w:ascii="Consolas" w:hAnsi="Consolas" w:eastAsia="Times New Roman" w:cs="Consolas"/>
          <w:b w:val="0"/>
          <w:bCs w:val="0"/>
          <w:color w:val="auto"/>
          <w:sz w:val="20"/>
          <w:szCs w:val="20"/>
          <w:u w:val="none"/>
          <w:lang w:val="en-US" w:eastAsia="tr-TR"/>
        </w:rPr>
        <w:t>_</w:t>
      </w:r>
      <w:r>
        <w:rPr>
          <w:rFonts w:hint="default" w:ascii="Consolas" w:hAnsi="Consolas" w:eastAsia="Times New Roman" w:cs="Consolas"/>
          <w:b w:val="0"/>
          <w:bCs w:val="0"/>
          <w:color w:val="auto"/>
          <w:sz w:val="20"/>
          <w:szCs w:val="20"/>
          <w:u w:val="none"/>
          <w:lang w:eastAsia="tr-TR"/>
        </w:rPr>
        <w:t>name,</w:t>
      </w:r>
      <w:r>
        <w:rPr>
          <w:rFonts w:hint="default" w:ascii="Consolas" w:hAnsi="Consolas" w:eastAsia="Times New Roman" w:cs="Consolas"/>
          <w:b w:val="0"/>
          <w:bCs w:val="0"/>
          <w:color w:val="auto"/>
          <w:sz w:val="20"/>
          <w:szCs w:val="20"/>
          <w:u w:val="none"/>
          <w:lang w:val="en-US" w:eastAsia="tr-TR"/>
        </w:rPr>
        <w:t xml:space="preserve"> l</w:t>
      </w:r>
      <w:r>
        <w:rPr>
          <w:rFonts w:hint="default" w:ascii="Consolas" w:hAnsi="Consolas" w:eastAsia="Times New Roman" w:cs="Consolas"/>
          <w:b w:val="0"/>
          <w:bCs w:val="0"/>
          <w:color w:val="auto"/>
          <w:sz w:val="20"/>
          <w:szCs w:val="20"/>
          <w:u w:val="none"/>
          <w:lang w:eastAsia="tr-TR"/>
        </w:rPr>
        <w:t>ast</w:t>
      </w:r>
      <w:r>
        <w:rPr>
          <w:rFonts w:hint="default" w:ascii="Consolas" w:hAnsi="Consolas" w:eastAsia="Times New Roman" w:cs="Consolas"/>
          <w:b w:val="0"/>
          <w:bCs w:val="0"/>
          <w:color w:val="auto"/>
          <w:sz w:val="20"/>
          <w:szCs w:val="20"/>
          <w:u w:val="none"/>
          <w:lang w:val="en-US" w:eastAsia="tr-TR"/>
        </w:rPr>
        <w:t>_</w:t>
      </w:r>
      <w:r>
        <w:rPr>
          <w:rFonts w:hint="default" w:ascii="Consolas" w:hAnsi="Consolas" w:eastAsia="Times New Roman" w:cs="Consolas"/>
          <w:b w:val="0"/>
          <w:bCs w:val="0"/>
          <w:color w:val="auto"/>
          <w:sz w:val="20"/>
          <w:szCs w:val="20"/>
          <w:u w:val="none"/>
          <w:lang w:eastAsia="tr-TR"/>
        </w:rPr>
        <w:t xml:space="preserve">name, </w:t>
      </w:r>
      <w:r>
        <w:rPr>
          <w:rFonts w:hint="default" w:ascii="Consolas" w:hAnsi="Consolas" w:eastAsia="Times New Roman" w:cs="Consolas"/>
          <w:b w:val="0"/>
          <w:bCs w:val="0"/>
          <w:color w:val="auto"/>
          <w:sz w:val="20"/>
          <w:szCs w:val="20"/>
          <w:u w:val="none"/>
          <w:lang w:val="en-US" w:eastAsia="tr-TR"/>
        </w:rPr>
        <w:t>r</w:t>
      </w:r>
      <w:r>
        <w:rPr>
          <w:rFonts w:hint="default" w:ascii="Consolas" w:hAnsi="Consolas" w:eastAsia="Times New Roman" w:cs="Consolas"/>
          <w:b w:val="0"/>
          <w:bCs w:val="0"/>
          <w:color w:val="auto"/>
          <w:sz w:val="20"/>
          <w:szCs w:val="20"/>
          <w:u w:val="none"/>
          <w:lang w:eastAsia="tr-TR"/>
        </w:rPr>
        <w:t>egistered_date,</w:t>
      </w:r>
      <w:r>
        <w:rPr>
          <w:rFonts w:hint="default" w:ascii="Consolas" w:hAnsi="Consolas" w:eastAsia="Times New Roman" w:cs="Consolas"/>
          <w:b w:val="0"/>
          <w:bCs w:val="0"/>
          <w:color w:val="auto"/>
          <w:sz w:val="20"/>
          <w:szCs w:val="20"/>
          <w:u w:val="none"/>
          <w:lang w:val="en-US" w:eastAsia="tr-TR"/>
        </w:rPr>
        <w:t xml:space="preserve"> r</w:t>
      </w:r>
      <w:r>
        <w:rPr>
          <w:rFonts w:hint="default" w:ascii="Consolas" w:hAnsi="Consolas" w:eastAsia="Times New Roman" w:cs="Consolas"/>
          <w:b w:val="0"/>
          <w:bCs w:val="0"/>
          <w:color w:val="auto"/>
          <w:sz w:val="20"/>
          <w:szCs w:val="20"/>
          <w:u w:val="none"/>
          <w:lang w:eastAsia="tr-TR"/>
        </w:rPr>
        <w:t>egion</w:t>
      </w:r>
      <w:r>
        <w:rPr>
          <w:rFonts w:hint="default" w:ascii="Consolas" w:hAnsi="Consolas" w:eastAsia="Times New Roman" w:cs="Consolas"/>
          <w:b w:val="0"/>
          <w:bCs w:val="0"/>
          <w:color w:val="auto"/>
          <w:sz w:val="20"/>
          <w:szCs w:val="20"/>
          <w:u w:val="none"/>
          <w:lang w:val="en-US" w:eastAsia="tr-TR"/>
        </w:rPr>
        <w:t>_id</w:t>
      </w:r>
      <w:r>
        <w:rPr>
          <w:rFonts w:hint="default" w:ascii="Consolas" w:hAnsi="Consolas" w:eastAsia="Times New Roman" w:cs="Consolas"/>
          <w:b w:val="0"/>
          <w:bCs w:val="0"/>
          <w:color w:val="auto"/>
          <w:sz w:val="20"/>
          <w:szCs w:val="20"/>
          <w:u w:val="none"/>
          <w:lang w:eastAsia="tr-TR"/>
        </w:rPr>
        <w:t xml:space="preserve">, </w:t>
      </w:r>
      <w:r>
        <w:rPr>
          <w:rFonts w:hint="default" w:ascii="Consolas" w:hAnsi="Consolas" w:eastAsia="Times New Roman" w:cs="Consolas"/>
          <w:b w:val="0"/>
          <w:bCs w:val="0"/>
          <w:color w:val="auto"/>
          <w:sz w:val="20"/>
          <w:szCs w:val="20"/>
          <w:u w:val="none"/>
          <w:lang w:val="en-US" w:eastAsia="tr-TR"/>
        </w:rPr>
        <w:t>s</w:t>
      </w:r>
      <w:r>
        <w:rPr>
          <w:rFonts w:hint="default" w:ascii="Consolas" w:hAnsi="Consolas" w:eastAsia="Times New Roman" w:cs="Consolas"/>
          <w:b w:val="0"/>
          <w:bCs w:val="0"/>
          <w:color w:val="auto"/>
          <w:sz w:val="20"/>
          <w:szCs w:val="20"/>
          <w:u w:val="none"/>
          <w:lang w:eastAsia="tr-TR"/>
        </w:rPr>
        <w:t>taff</w:t>
      </w:r>
      <w:r>
        <w:rPr>
          <w:rFonts w:hint="default" w:ascii="Consolas" w:hAnsi="Consolas" w:eastAsia="Times New Roman" w:cs="Consolas"/>
          <w:b w:val="0"/>
          <w:bCs w:val="0"/>
          <w:color w:val="auto"/>
          <w:sz w:val="20"/>
          <w:szCs w:val="20"/>
          <w:u w:val="none"/>
          <w:lang w:val="en-US" w:eastAsia="tr-TR"/>
        </w:rPr>
        <w:t>_id</w:t>
      </w:r>
      <w:r>
        <w:rPr>
          <w:rFonts w:hint="default" w:ascii="Consolas" w:hAnsi="Consolas" w:eastAsia="Times New Roman" w:cs="Consolas"/>
          <w:b w:val="0"/>
          <w:bCs w:val="0"/>
          <w:color w:val="auto"/>
          <w:sz w:val="20"/>
          <w:szCs w:val="20"/>
          <w:u w:val="none"/>
          <w:lang w:eastAsia="tr-TR"/>
        </w:rPr>
        <w:t>)</w:t>
      </w:r>
    </w:p>
    <w:p>
      <w:pPr>
        <w:keepNext w:val="0"/>
        <w:keepLines w:val="0"/>
        <w:pageBreakBefore w:val="0"/>
        <w:widowControl/>
        <w:shd w:val="clear" w:color="auto" w:fill="FFFFFF"/>
        <w:kinsoku/>
        <w:wordWrap/>
        <w:overflowPunct/>
        <w:topLinePunct w:val="0"/>
        <w:autoSpaceDE/>
        <w:autoSpaceDN/>
        <w:bidi w:val="0"/>
        <w:adjustRightInd/>
        <w:snapToGrid/>
        <w:spacing w:after="0" w:line="240" w:lineRule="auto"/>
        <w:ind w:firstLine="720" w:firstLineChars="0"/>
        <w:textAlignment w:val="auto"/>
        <w:rPr>
          <w:rFonts w:hint="default" w:ascii="Consolas" w:hAnsi="Consolas" w:eastAsia="Times New Roman" w:cs="Consolas"/>
          <w:b w:val="0"/>
          <w:bCs w:val="0"/>
          <w:color w:val="auto"/>
          <w:sz w:val="20"/>
          <w:szCs w:val="20"/>
          <w:u w:val="none"/>
          <w:lang w:eastAsia="tr-TR"/>
        </w:rPr>
      </w:pPr>
      <w:r>
        <w:rPr>
          <w:rFonts w:hint="default" w:ascii="Consolas" w:hAnsi="Consolas" w:eastAsia="Times New Roman" w:cs="Consolas"/>
          <w:b w:val="0"/>
          <w:bCs w:val="0"/>
          <w:color w:val="auto"/>
          <w:sz w:val="20"/>
          <w:szCs w:val="20"/>
          <w:u w:val="none"/>
          <w:lang w:val="en-US" w:eastAsia="tr-TR"/>
        </w:rPr>
        <w:t>s</w:t>
      </w:r>
      <w:r>
        <w:rPr>
          <w:rFonts w:hint="default" w:ascii="Consolas" w:hAnsi="Consolas" w:eastAsia="Times New Roman" w:cs="Consolas"/>
          <w:b w:val="0"/>
          <w:bCs w:val="0"/>
          <w:color w:val="auto"/>
          <w:sz w:val="20"/>
          <w:szCs w:val="20"/>
          <w:u w:val="none"/>
          <w:lang w:eastAsia="tr-TR"/>
        </w:rPr>
        <w:t>taff (</w:t>
      </w:r>
      <w:r>
        <w:rPr>
          <w:rFonts w:hint="default" w:ascii="Consolas" w:hAnsi="Consolas" w:eastAsia="Times New Roman" w:cs="Consolas"/>
          <w:b w:val="0"/>
          <w:bCs w:val="0"/>
          <w:color w:val="auto"/>
          <w:sz w:val="20"/>
          <w:szCs w:val="20"/>
          <w:u w:val="none"/>
          <w:lang w:val="en-US" w:eastAsia="tr-TR"/>
        </w:rPr>
        <w:t>s</w:t>
      </w:r>
      <w:r>
        <w:rPr>
          <w:rFonts w:hint="default" w:ascii="Consolas" w:hAnsi="Consolas" w:eastAsia="Times New Roman" w:cs="Consolas"/>
          <w:b w:val="0"/>
          <w:bCs w:val="0"/>
          <w:color w:val="auto"/>
          <w:sz w:val="20"/>
          <w:szCs w:val="20"/>
          <w:u w:val="none"/>
          <w:lang w:eastAsia="tr-TR"/>
        </w:rPr>
        <w:t>taff</w:t>
      </w:r>
      <w:r>
        <w:rPr>
          <w:rFonts w:hint="default" w:ascii="Consolas" w:hAnsi="Consolas" w:eastAsia="Times New Roman" w:cs="Consolas"/>
          <w:b w:val="0"/>
          <w:bCs w:val="0"/>
          <w:color w:val="auto"/>
          <w:sz w:val="20"/>
          <w:szCs w:val="20"/>
          <w:u w:val="none"/>
          <w:lang w:val="en-US" w:eastAsia="tr-TR"/>
        </w:rPr>
        <w:t>_id</w:t>
      </w:r>
      <w:r>
        <w:rPr>
          <w:rFonts w:hint="default" w:ascii="Consolas" w:hAnsi="Consolas" w:eastAsia="Times New Roman" w:cs="Consolas"/>
          <w:b w:val="0"/>
          <w:bCs w:val="0"/>
          <w:color w:val="auto"/>
          <w:sz w:val="20"/>
          <w:szCs w:val="20"/>
          <w:u w:val="none"/>
          <w:lang w:eastAsia="tr-TR"/>
        </w:rPr>
        <w:t xml:space="preserve">, </w:t>
      </w:r>
      <w:r>
        <w:rPr>
          <w:rFonts w:hint="default" w:ascii="Consolas" w:hAnsi="Consolas" w:eastAsia="Times New Roman" w:cs="Consolas"/>
          <w:b w:val="0"/>
          <w:bCs w:val="0"/>
          <w:color w:val="auto"/>
          <w:sz w:val="20"/>
          <w:szCs w:val="20"/>
          <w:u w:val="none"/>
          <w:lang w:val="en-US" w:eastAsia="tr-TR"/>
        </w:rPr>
        <w:t>f</w:t>
      </w:r>
      <w:r>
        <w:rPr>
          <w:rFonts w:hint="default" w:ascii="Consolas" w:hAnsi="Consolas" w:eastAsia="Times New Roman" w:cs="Consolas"/>
          <w:b w:val="0"/>
          <w:bCs w:val="0"/>
          <w:color w:val="auto"/>
          <w:sz w:val="20"/>
          <w:szCs w:val="20"/>
          <w:u w:val="none"/>
          <w:lang w:eastAsia="tr-TR"/>
        </w:rPr>
        <w:t>irst</w:t>
      </w:r>
      <w:r>
        <w:rPr>
          <w:rFonts w:hint="default" w:ascii="Consolas" w:hAnsi="Consolas" w:eastAsia="Times New Roman" w:cs="Consolas"/>
          <w:b w:val="0"/>
          <w:bCs w:val="0"/>
          <w:color w:val="auto"/>
          <w:sz w:val="20"/>
          <w:szCs w:val="20"/>
          <w:u w:val="none"/>
          <w:lang w:val="en-US" w:eastAsia="tr-TR"/>
        </w:rPr>
        <w:t>_</w:t>
      </w:r>
      <w:r>
        <w:rPr>
          <w:rFonts w:hint="default" w:ascii="Consolas" w:hAnsi="Consolas" w:eastAsia="Times New Roman" w:cs="Consolas"/>
          <w:b w:val="0"/>
          <w:bCs w:val="0"/>
          <w:color w:val="auto"/>
          <w:sz w:val="20"/>
          <w:szCs w:val="20"/>
          <w:u w:val="none"/>
          <w:lang w:eastAsia="tr-TR"/>
        </w:rPr>
        <w:t>name,</w:t>
      </w:r>
      <w:r>
        <w:rPr>
          <w:rFonts w:hint="default" w:ascii="Consolas" w:hAnsi="Consolas" w:eastAsia="Times New Roman" w:cs="Consolas"/>
          <w:b w:val="0"/>
          <w:bCs w:val="0"/>
          <w:color w:val="auto"/>
          <w:sz w:val="20"/>
          <w:szCs w:val="20"/>
          <w:u w:val="none"/>
          <w:lang w:val="en-US" w:eastAsia="tr-TR"/>
        </w:rPr>
        <w:t xml:space="preserve"> l</w:t>
      </w:r>
      <w:r>
        <w:rPr>
          <w:rFonts w:hint="default" w:ascii="Consolas" w:hAnsi="Consolas" w:eastAsia="Times New Roman" w:cs="Consolas"/>
          <w:b w:val="0"/>
          <w:bCs w:val="0"/>
          <w:color w:val="auto"/>
          <w:sz w:val="20"/>
          <w:szCs w:val="20"/>
          <w:u w:val="none"/>
          <w:lang w:eastAsia="tr-TR"/>
        </w:rPr>
        <w:t>ast</w:t>
      </w:r>
      <w:r>
        <w:rPr>
          <w:rFonts w:hint="default" w:ascii="Consolas" w:hAnsi="Consolas" w:eastAsia="Times New Roman" w:cs="Consolas"/>
          <w:b w:val="0"/>
          <w:bCs w:val="0"/>
          <w:color w:val="auto"/>
          <w:sz w:val="20"/>
          <w:szCs w:val="20"/>
          <w:u w:val="none"/>
          <w:lang w:val="en-US" w:eastAsia="tr-TR"/>
        </w:rPr>
        <w:t>_</w:t>
      </w:r>
      <w:r>
        <w:rPr>
          <w:rFonts w:hint="default" w:ascii="Consolas" w:hAnsi="Consolas" w:eastAsia="Times New Roman" w:cs="Consolas"/>
          <w:b w:val="0"/>
          <w:bCs w:val="0"/>
          <w:color w:val="auto"/>
          <w:sz w:val="20"/>
          <w:szCs w:val="20"/>
          <w:u w:val="none"/>
          <w:lang w:eastAsia="tr-TR"/>
        </w:rPr>
        <w:t xml:space="preserve">name, </w:t>
      </w:r>
      <w:r>
        <w:rPr>
          <w:rFonts w:hint="default" w:ascii="Consolas" w:hAnsi="Consolas" w:eastAsia="Times New Roman" w:cs="Consolas"/>
          <w:b w:val="0"/>
          <w:bCs w:val="0"/>
          <w:color w:val="auto"/>
          <w:sz w:val="20"/>
          <w:szCs w:val="20"/>
          <w:u w:val="none"/>
          <w:lang w:val="en-US" w:eastAsia="tr-TR"/>
        </w:rPr>
        <w:t>r</w:t>
      </w:r>
      <w:r>
        <w:rPr>
          <w:rFonts w:hint="default" w:ascii="Consolas" w:hAnsi="Consolas" w:eastAsia="Times New Roman" w:cs="Consolas"/>
          <w:b w:val="0"/>
          <w:bCs w:val="0"/>
          <w:color w:val="auto"/>
          <w:sz w:val="20"/>
          <w:szCs w:val="20"/>
          <w:u w:val="none"/>
          <w:lang w:eastAsia="tr-TR"/>
        </w:rPr>
        <w:t>egion</w:t>
      </w:r>
      <w:r>
        <w:rPr>
          <w:rFonts w:hint="default" w:ascii="Consolas" w:hAnsi="Consolas" w:eastAsia="Times New Roman" w:cs="Consolas"/>
          <w:b w:val="0"/>
          <w:bCs w:val="0"/>
          <w:color w:val="auto"/>
          <w:sz w:val="20"/>
          <w:szCs w:val="20"/>
          <w:u w:val="none"/>
          <w:lang w:val="en-US" w:eastAsia="tr-TR"/>
        </w:rPr>
        <w:t>_id</w:t>
      </w:r>
      <w:r>
        <w:rPr>
          <w:rFonts w:hint="default" w:ascii="Consolas" w:hAnsi="Consolas" w:eastAsia="Times New Roman" w:cs="Consolas"/>
          <w:b w:val="0"/>
          <w:bCs w:val="0"/>
          <w:color w:val="auto"/>
          <w:sz w:val="20"/>
          <w:szCs w:val="20"/>
          <w:u w:val="none"/>
          <w:lang w:eastAsia="tr-TR"/>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after="0" w:line="240" w:lineRule="auto"/>
        <w:ind w:firstLine="720" w:firstLineChars="0"/>
        <w:textAlignment w:val="auto"/>
        <w:rPr>
          <w:rFonts w:hint="default" w:ascii="Consolas" w:hAnsi="Consolas" w:eastAsia="Times New Roman" w:cs="Consolas"/>
          <w:b w:val="0"/>
          <w:bCs w:val="0"/>
          <w:color w:val="auto"/>
          <w:sz w:val="20"/>
          <w:szCs w:val="20"/>
          <w:u w:val="none"/>
          <w:lang w:eastAsia="tr-TR"/>
        </w:rPr>
      </w:pPr>
      <w:r>
        <w:rPr>
          <w:rFonts w:hint="default" w:ascii="Consolas" w:hAnsi="Consolas" w:eastAsia="Times New Roman" w:cs="Consolas"/>
          <w:b w:val="0"/>
          <w:bCs w:val="0"/>
          <w:color w:val="auto"/>
          <w:sz w:val="20"/>
          <w:szCs w:val="20"/>
          <w:u w:val="none"/>
          <w:lang w:val="en-US" w:eastAsia="tr-TR"/>
        </w:rPr>
        <w:t>r</w:t>
      </w:r>
      <w:r>
        <w:rPr>
          <w:rFonts w:hint="default" w:ascii="Consolas" w:hAnsi="Consolas" w:eastAsia="Times New Roman" w:cs="Consolas"/>
          <w:b w:val="0"/>
          <w:bCs w:val="0"/>
          <w:color w:val="auto"/>
          <w:sz w:val="20"/>
          <w:szCs w:val="20"/>
          <w:u w:val="none"/>
          <w:lang w:eastAsia="tr-TR"/>
        </w:rPr>
        <w:t>egion(</w:t>
      </w:r>
      <w:r>
        <w:rPr>
          <w:rFonts w:hint="default" w:ascii="Consolas" w:hAnsi="Consolas" w:eastAsia="Times New Roman" w:cs="Consolas"/>
          <w:b w:val="0"/>
          <w:bCs w:val="0"/>
          <w:color w:val="auto"/>
          <w:sz w:val="20"/>
          <w:szCs w:val="20"/>
          <w:u w:val="none"/>
          <w:lang w:val="en-US" w:eastAsia="tr-TR"/>
        </w:rPr>
        <w:t>r</w:t>
      </w:r>
      <w:r>
        <w:rPr>
          <w:rFonts w:hint="default" w:ascii="Consolas" w:hAnsi="Consolas" w:eastAsia="Times New Roman" w:cs="Consolas"/>
          <w:b w:val="0"/>
          <w:bCs w:val="0"/>
          <w:color w:val="auto"/>
          <w:sz w:val="20"/>
          <w:szCs w:val="20"/>
          <w:u w:val="none"/>
          <w:lang w:eastAsia="tr-TR"/>
        </w:rPr>
        <w:t>egion</w:t>
      </w:r>
      <w:r>
        <w:rPr>
          <w:rFonts w:hint="default" w:ascii="Consolas" w:hAnsi="Consolas" w:eastAsia="Times New Roman" w:cs="Consolas"/>
          <w:b w:val="0"/>
          <w:bCs w:val="0"/>
          <w:color w:val="auto"/>
          <w:sz w:val="20"/>
          <w:szCs w:val="20"/>
          <w:u w:val="none"/>
          <w:lang w:val="en-US" w:eastAsia="tr-TR"/>
        </w:rPr>
        <w:t>_id</w:t>
      </w:r>
      <w:r>
        <w:rPr>
          <w:rFonts w:hint="default" w:ascii="Consolas" w:hAnsi="Consolas" w:eastAsia="Times New Roman" w:cs="Consolas"/>
          <w:b w:val="0"/>
          <w:bCs w:val="0"/>
          <w:color w:val="auto"/>
          <w:sz w:val="20"/>
          <w:szCs w:val="20"/>
          <w:u w:val="none"/>
          <w:lang w:eastAsia="tr-TR"/>
        </w:rPr>
        <w:t xml:space="preserve">, </w:t>
      </w:r>
      <w:r>
        <w:rPr>
          <w:rFonts w:hint="default" w:ascii="Consolas" w:hAnsi="Consolas" w:eastAsia="Times New Roman" w:cs="Consolas"/>
          <w:b w:val="0"/>
          <w:bCs w:val="0"/>
          <w:color w:val="auto"/>
          <w:sz w:val="20"/>
          <w:szCs w:val="20"/>
          <w:u w:val="none"/>
          <w:lang w:val="en-US" w:eastAsia="tr-TR"/>
        </w:rPr>
        <w:t>r</w:t>
      </w:r>
      <w:r>
        <w:rPr>
          <w:rFonts w:hint="default" w:ascii="Consolas" w:hAnsi="Consolas" w:eastAsia="Times New Roman" w:cs="Consolas"/>
          <w:b w:val="0"/>
          <w:bCs w:val="0"/>
          <w:color w:val="auto"/>
          <w:sz w:val="20"/>
          <w:szCs w:val="20"/>
          <w:u w:val="none"/>
          <w:lang w:eastAsia="tr-TR"/>
        </w:rPr>
        <w:t>egion</w:t>
      </w:r>
      <w:r>
        <w:rPr>
          <w:rFonts w:hint="default" w:ascii="Consolas" w:hAnsi="Consolas" w:eastAsia="Times New Roman" w:cs="Consolas"/>
          <w:b w:val="0"/>
          <w:bCs w:val="0"/>
          <w:color w:val="auto"/>
          <w:sz w:val="20"/>
          <w:szCs w:val="20"/>
          <w:u w:val="none"/>
          <w:lang w:val="en-US" w:eastAsia="tr-TR"/>
        </w:rPr>
        <w:t>_na</w:t>
      </w:r>
      <w:r>
        <w:rPr>
          <w:rFonts w:hint="default" w:ascii="Consolas" w:hAnsi="Consolas" w:eastAsia="Times New Roman" w:cs="Consolas"/>
          <w:b w:val="0"/>
          <w:bCs w:val="0"/>
          <w:color w:val="auto"/>
          <w:sz w:val="20"/>
          <w:szCs w:val="20"/>
          <w:u w:val="none"/>
          <w:lang w:eastAsia="tr-TR"/>
        </w:rPr>
        <w:t>me )</w:t>
      </w:r>
    </w:p>
    <w:p>
      <w:pPr>
        <w:keepNext w:val="0"/>
        <w:keepLines w:val="0"/>
        <w:pageBreakBefore w:val="0"/>
        <w:widowControl/>
        <w:shd w:val="clear" w:color="auto" w:fill="FFFFFF"/>
        <w:kinsoku/>
        <w:wordWrap/>
        <w:overflowPunct/>
        <w:topLinePunct w:val="0"/>
        <w:autoSpaceDE/>
        <w:autoSpaceDN/>
        <w:bidi w:val="0"/>
        <w:adjustRightInd/>
        <w:snapToGrid/>
        <w:spacing w:after="0" w:line="240" w:lineRule="auto"/>
        <w:ind w:firstLine="720" w:firstLineChars="0"/>
        <w:textAlignment w:val="auto"/>
        <w:rPr>
          <w:rFonts w:hint="default" w:ascii="Consolas" w:hAnsi="Consolas" w:eastAsia="Times New Roman" w:cs="Consolas"/>
          <w:b w:val="0"/>
          <w:bCs w:val="0"/>
          <w:color w:val="auto"/>
          <w:sz w:val="20"/>
          <w:szCs w:val="20"/>
          <w:u w:val="none"/>
          <w:lang w:eastAsia="tr-TR"/>
        </w:rPr>
      </w:pPr>
      <w:r>
        <w:rPr>
          <w:rFonts w:hint="default" w:ascii="Consolas" w:hAnsi="Consolas" w:eastAsia="Times New Roman" w:cs="Consolas"/>
          <w:b w:val="0"/>
          <w:bCs w:val="0"/>
          <w:color w:val="auto"/>
          <w:sz w:val="20"/>
          <w:szCs w:val="20"/>
          <w:u w:val="none"/>
          <w:lang w:val="en-US" w:eastAsia="tr-TR"/>
        </w:rPr>
        <w:t>e</w:t>
      </w:r>
      <w:r>
        <w:rPr>
          <w:rFonts w:hint="default" w:ascii="Consolas" w:hAnsi="Consolas" w:eastAsia="Times New Roman" w:cs="Consolas"/>
          <w:b w:val="0"/>
          <w:bCs w:val="0"/>
          <w:color w:val="auto"/>
          <w:sz w:val="20"/>
          <w:szCs w:val="20"/>
          <w:u w:val="none"/>
          <w:lang w:eastAsia="tr-TR"/>
        </w:rPr>
        <w:t>nrollment (</w:t>
      </w:r>
      <w:r>
        <w:rPr>
          <w:rFonts w:hint="default" w:ascii="Consolas" w:hAnsi="Consolas" w:eastAsia="Times New Roman" w:cs="Consolas"/>
          <w:b w:val="0"/>
          <w:bCs w:val="0"/>
          <w:color w:val="auto"/>
          <w:sz w:val="20"/>
          <w:szCs w:val="20"/>
          <w:u w:val="none"/>
          <w:lang w:val="en-US" w:eastAsia="tr-TR"/>
        </w:rPr>
        <w:t>s</w:t>
      </w:r>
      <w:r>
        <w:rPr>
          <w:rFonts w:hint="default" w:ascii="Consolas" w:hAnsi="Consolas" w:eastAsia="Times New Roman" w:cs="Consolas"/>
          <w:b w:val="0"/>
          <w:bCs w:val="0"/>
          <w:color w:val="auto"/>
          <w:sz w:val="20"/>
          <w:szCs w:val="20"/>
          <w:u w:val="none"/>
          <w:lang w:eastAsia="tr-TR"/>
        </w:rPr>
        <w:t>tudent</w:t>
      </w:r>
      <w:r>
        <w:rPr>
          <w:rFonts w:hint="default" w:ascii="Consolas" w:hAnsi="Consolas" w:eastAsia="Times New Roman" w:cs="Consolas"/>
          <w:b w:val="0"/>
          <w:bCs w:val="0"/>
          <w:color w:val="auto"/>
          <w:sz w:val="20"/>
          <w:szCs w:val="20"/>
          <w:u w:val="none"/>
          <w:lang w:val="en-US" w:eastAsia="tr-TR"/>
        </w:rPr>
        <w:t>_id</w:t>
      </w:r>
      <w:r>
        <w:rPr>
          <w:rFonts w:hint="default" w:ascii="Consolas" w:hAnsi="Consolas" w:eastAsia="Times New Roman" w:cs="Consolas"/>
          <w:b w:val="0"/>
          <w:bCs w:val="0"/>
          <w:color w:val="auto"/>
          <w:sz w:val="20"/>
          <w:szCs w:val="20"/>
          <w:u w:val="none"/>
          <w:lang w:eastAsia="tr-TR"/>
        </w:rPr>
        <w:t xml:space="preserve">, </w:t>
      </w:r>
      <w:r>
        <w:rPr>
          <w:rFonts w:hint="default" w:ascii="Consolas" w:hAnsi="Consolas" w:eastAsia="Times New Roman" w:cs="Consolas"/>
          <w:b w:val="0"/>
          <w:bCs w:val="0"/>
          <w:color w:val="auto"/>
          <w:sz w:val="20"/>
          <w:szCs w:val="20"/>
          <w:u w:val="none"/>
          <w:lang w:val="en-US" w:eastAsia="tr-TR"/>
        </w:rPr>
        <w:t>c</w:t>
      </w:r>
      <w:r>
        <w:rPr>
          <w:rFonts w:hint="default" w:ascii="Consolas" w:hAnsi="Consolas" w:eastAsia="Times New Roman" w:cs="Consolas"/>
          <w:b w:val="0"/>
          <w:bCs w:val="0"/>
          <w:color w:val="auto"/>
          <w:sz w:val="20"/>
          <w:szCs w:val="20"/>
          <w:u w:val="none"/>
          <w:lang w:eastAsia="tr-TR"/>
        </w:rPr>
        <w:t>ourse</w:t>
      </w:r>
      <w:r>
        <w:rPr>
          <w:rFonts w:hint="default" w:ascii="Consolas" w:hAnsi="Consolas" w:eastAsia="Times New Roman" w:cs="Consolas"/>
          <w:b w:val="0"/>
          <w:bCs w:val="0"/>
          <w:color w:val="auto"/>
          <w:sz w:val="20"/>
          <w:szCs w:val="20"/>
          <w:u w:val="none"/>
          <w:lang w:val="en-US" w:eastAsia="tr-TR"/>
        </w:rPr>
        <w:t>_code</w:t>
      </w:r>
      <w:r>
        <w:rPr>
          <w:rFonts w:hint="default" w:ascii="Consolas" w:hAnsi="Consolas" w:eastAsia="Times New Roman" w:cs="Consolas"/>
          <w:b w:val="0"/>
          <w:bCs w:val="0"/>
          <w:color w:val="auto"/>
          <w:sz w:val="20"/>
          <w:szCs w:val="20"/>
          <w:u w:val="none"/>
          <w:lang w:eastAsia="tr-TR"/>
        </w:rPr>
        <w:t>)</w:t>
      </w:r>
    </w:p>
    <w:p>
      <w:pPr>
        <w:keepNext w:val="0"/>
        <w:keepLines w:val="0"/>
        <w:pageBreakBefore w:val="0"/>
        <w:widowControl/>
        <w:shd w:val="clear" w:color="auto" w:fill="FFFFFF"/>
        <w:kinsoku/>
        <w:wordWrap/>
        <w:overflowPunct/>
        <w:topLinePunct w:val="0"/>
        <w:autoSpaceDE/>
        <w:autoSpaceDN/>
        <w:bidi w:val="0"/>
        <w:adjustRightInd/>
        <w:snapToGrid/>
        <w:spacing w:after="0" w:line="240" w:lineRule="auto"/>
        <w:ind w:firstLine="720" w:firstLineChars="0"/>
        <w:textAlignment w:val="auto"/>
        <w:rPr>
          <w:rFonts w:hint="default" w:ascii="Consolas" w:hAnsi="Consolas" w:cs="Consolas"/>
          <w:color w:val="auto"/>
          <w:sz w:val="20"/>
          <w:szCs w:val="20"/>
        </w:rPr>
      </w:pPr>
      <w:r>
        <w:rPr>
          <w:rFonts w:hint="default" w:ascii="Consolas" w:hAnsi="Consolas" w:eastAsia="Times New Roman" w:cs="Consolas"/>
          <w:b w:val="0"/>
          <w:bCs w:val="0"/>
          <w:color w:val="auto"/>
          <w:sz w:val="20"/>
          <w:szCs w:val="20"/>
          <w:u w:val="none"/>
          <w:lang w:val="en-US" w:eastAsia="tr-TR"/>
        </w:rPr>
        <w:t>s</w:t>
      </w:r>
      <w:r>
        <w:rPr>
          <w:rFonts w:hint="default" w:ascii="Consolas" w:hAnsi="Consolas" w:eastAsia="Times New Roman" w:cs="Consolas"/>
          <w:b w:val="0"/>
          <w:bCs w:val="0"/>
          <w:color w:val="auto"/>
          <w:sz w:val="20"/>
          <w:szCs w:val="20"/>
          <w:u w:val="none"/>
          <w:lang w:eastAsia="tr-TR"/>
        </w:rPr>
        <w:t>taff</w:t>
      </w:r>
      <w:r>
        <w:rPr>
          <w:rFonts w:hint="default" w:ascii="Consolas" w:hAnsi="Consolas" w:eastAsia="Times New Roman" w:cs="Consolas"/>
          <w:b w:val="0"/>
          <w:bCs w:val="0"/>
          <w:color w:val="auto"/>
          <w:sz w:val="20"/>
          <w:szCs w:val="20"/>
          <w:u w:val="none"/>
          <w:lang w:val="en-US" w:eastAsia="tr-TR"/>
        </w:rPr>
        <w:t>_assigned</w:t>
      </w:r>
      <w:r>
        <w:rPr>
          <w:rFonts w:hint="default" w:ascii="Consolas" w:hAnsi="Consolas" w:eastAsia="Times New Roman" w:cs="Consolas"/>
          <w:b w:val="0"/>
          <w:bCs w:val="0"/>
          <w:color w:val="auto"/>
          <w:sz w:val="20"/>
          <w:szCs w:val="20"/>
          <w:u w:val="none"/>
          <w:lang w:eastAsia="tr-TR"/>
        </w:rPr>
        <w:t xml:space="preserve"> (</w:t>
      </w:r>
      <w:r>
        <w:rPr>
          <w:rFonts w:hint="default" w:ascii="Consolas" w:hAnsi="Consolas" w:eastAsia="Times New Roman" w:cs="Consolas"/>
          <w:b w:val="0"/>
          <w:bCs w:val="0"/>
          <w:color w:val="auto"/>
          <w:sz w:val="20"/>
          <w:szCs w:val="20"/>
          <w:u w:val="none"/>
          <w:lang w:val="en-US" w:eastAsia="tr-TR"/>
        </w:rPr>
        <w:t>s</w:t>
      </w:r>
      <w:r>
        <w:rPr>
          <w:rFonts w:hint="default" w:ascii="Consolas" w:hAnsi="Consolas" w:eastAsia="Times New Roman" w:cs="Consolas"/>
          <w:b w:val="0"/>
          <w:bCs w:val="0"/>
          <w:color w:val="auto"/>
          <w:sz w:val="20"/>
          <w:szCs w:val="20"/>
          <w:u w:val="none"/>
          <w:lang w:eastAsia="tr-TR"/>
        </w:rPr>
        <w:t>taff</w:t>
      </w:r>
      <w:r>
        <w:rPr>
          <w:rFonts w:hint="default" w:ascii="Consolas" w:hAnsi="Consolas" w:eastAsia="Times New Roman" w:cs="Consolas"/>
          <w:b w:val="0"/>
          <w:bCs w:val="0"/>
          <w:color w:val="auto"/>
          <w:sz w:val="20"/>
          <w:szCs w:val="20"/>
          <w:u w:val="none"/>
          <w:lang w:val="en-US" w:eastAsia="tr-TR"/>
        </w:rPr>
        <w:t>_id</w:t>
      </w:r>
      <w:r>
        <w:rPr>
          <w:rFonts w:hint="default" w:ascii="Consolas" w:hAnsi="Consolas" w:eastAsia="Times New Roman" w:cs="Consolas"/>
          <w:b w:val="0"/>
          <w:bCs w:val="0"/>
          <w:color w:val="auto"/>
          <w:sz w:val="20"/>
          <w:szCs w:val="20"/>
          <w:u w:val="none"/>
          <w:lang w:eastAsia="tr-TR"/>
        </w:rPr>
        <w:t xml:space="preserve">, </w:t>
      </w:r>
      <w:r>
        <w:rPr>
          <w:rFonts w:hint="default" w:ascii="Consolas" w:hAnsi="Consolas" w:eastAsia="Times New Roman" w:cs="Consolas"/>
          <w:b w:val="0"/>
          <w:bCs w:val="0"/>
          <w:color w:val="auto"/>
          <w:sz w:val="20"/>
          <w:szCs w:val="20"/>
          <w:u w:val="none"/>
          <w:lang w:val="en-US" w:eastAsia="tr-TR"/>
        </w:rPr>
        <w:t>c</w:t>
      </w:r>
      <w:r>
        <w:rPr>
          <w:rFonts w:hint="default" w:ascii="Consolas" w:hAnsi="Consolas" w:eastAsia="Times New Roman" w:cs="Consolas"/>
          <w:b w:val="0"/>
          <w:bCs w:val="0"/>
          <w:color w:val="auto"/>
          <w:sz w:val="20"/>
          <w:szCs w:val="20"/>
          <w:u w:val="none"/>
          <w:lang w:eastAsia="tr-TR"/>
        </w:rPr>
        <w:t>ourse</w:t>
      </w:r>
      <w:r>
        <w:rPr>
          <w:rFonts w:hint="default" w:ascii="Consolas" w:hAnsi="Consolas" w:eastAsia="Times New Roman" w:cs="Consolas"/>
          <w:b w:val="0"/>
          <w:bCs w:val="0"/>
          <w:color w:val="auto"/>
          <w:sz w:val="20"/>
          <w:szCs w:val="20"/>
          <w:u w:val="none"/>
          <w:lang w:val="en-US" w:eastAsia="tr-TR"/>
        </w:rPr>
        <w:t>_code</w:t>
      </w:r>
      <w:r>
        <w:rPr>
          <w:rFonts w:hint="default" w:ascii="Consolas" w:hAnsi="Consolas" w:eastAsia="Times New Roman" w:cs="Consolas"/>
          <w:b w:val="0"/>
          <w:bCs w:val="0"/>
          <w:color w:val="auto"/>
          <w:sz w:val="20"/>
          <w:szCs w:val="20"/>
          <w:u w:val="none"/>
          <w:lang w:eastAsia="tr-TR"/>
        </w:rPr>
        <w:t>)</w:t>
      </w:r>
    </w:p>
    <w:p>
      <w:pPr>
        <w:keepNext w:val="0"/>
        <w:keepLines w:val="0"/>
        <w:widowControl/>
        <w:suppressLineNumbers w:val="0"/>
        <w:ind w:firstLine="720" w:firstLineChars="0"/>
        <w:jc w:val="both"/>
        <w:rPr>
          <w:rFonts w:hint="default" w:ascii="Consolas" w:hAnsi="Consolas" w:cs="Consolas"/>
          <w:b/>
          <w:bCs/>
          <w:color w:val="auto"/>
          <w:sz w:val="20"/>
          <w:szCs w:val="20"/>
          <w:lang w:val="tr-TR"/>
        </w:rPr>
      </w:pPr>
      <w:r>
        <w:rPr>
          <w:rFonts w:hint="default" w:ascii="Consolas" w:hAnsi="Consolas" w:eastAsia="CormorantGaramond" w:cs="Consolas"/>
          <w:b/>
          <w:bCs/>
          <w:color w:val="auto"/>
          <w:kern w:val="0"/>
          <w:sz w:val="20"/>
          <w:szCs w:val="20"/>
          <w:lang w:val="en-US" w:eastAsia="zh-CN" w:bidi="ar"/>
        </w:rPr>
        <w:t xml:space="preserve">Constraints </w:t>
      </w:r>
      <w:r>
        <w:rPr>
          <w:rFonts w:hint="default" w:ascii="Consolas" w:hAnsi="Consolas" w:eastAsia="CormorantGaramond" w:cs="Consolas"/>
          <w:b/>
          <w:bCs/>
          <w:color w:val="auto"/>
          <w:kern w:val="0"/>
          <w:sz w:val="20"/>
          <w:szCs w:val="20"/>
          <w:lang w:val="tr-TR" w:eastAsia="zh-CN" w:bidi="ar"/>
        </w:rPr>
        <w:t>:</w:t>
      </w:r>
    </w:p>
    <w:p>
      <w:pPr>
        <w:keepNext w:val="0"/>
        <w:keepLines w:val="0"/>
        <w:widowControl/>
        <w:suppressLineNumbers w:val="0"/>
        <w:ind w:firstLine="720" w:firstLineChars="0"/>
        <w:jc w:val="both"/>
        <w:rPr>
          <w:rFonts w:hint="default" w:ascii="Consolas" w:hAnsi="Consolas" w:cs="Consolas"/>
          <w:color w:val="auto"/>
          <w:sz w:val="20"/>
          <w:szCs w:val="20"/>
        </w:rPr>
      </w:pPr>
      <w:r>
        <w:rPr>
          <w:rFonts w:hint="default" w:ascii="Consolas" w:hAnsi="Consolas" w:eastAsia="SimSun" w:cs="Consolas"/>
          <w:color w:val="auto"/>
          <w:kern w:val="0"/>
          <w:sz w:val="20"/>
          <w:szCs w:val="20"/>
          <w:lang w:val="en-US" w:eastAsia="zh-CN" w:bidi="ar"/>
        </w:rPr>
        <w:t xml:space="preserve">A staff member may only tutor or counsel students who are located in the same region as the staff member. </w:t>
      </w:r>
    </w:p>
    <w:p>
      <w:pPr>
        <w:keepNext w:val="0"/>
        <w:keepLines w:val="0"/>
        <w:widowControl/>
        <w:suppressLineNumbers w:val="0"/>
        <w:ind w:firstLine="720" w:firstLineChars="0"/>
        <w:jc w:val="both"/>
        <w:rPr>
          <w:rFonts w:hint="default" w:ascii="Consolas" w:hAnsi="Consolas" w:cs="Consolas"/>
          <w:color w:val="auto"/>
          <w:sz w:val="20"/>
          <w:szCs w:val="20"/>
        </w:rPr>
      </w:pPr>
      <w:r>
        <w:rPr>
          <w:rFonts w:hint="default" w:ascii="Consolas" w:hAnsi="Consolas" w:eastAsia="SimSun" w:cs="Consolas"/>
          <w:color w:val="auto"/>
          <w:kern w:val="0"/>
          <w:sz w:val="20"/>
          <w:szCs w:val="20"/>
          <w:lang w:val="en-US" w:eastAsia="zh-CN" w:bidi="ar"/>
        </w:rPr>
        <w:t xml:space="preserve">Students are constrained in the number of courses they can be enrolled in at any one time. Students may not enroll for more than 180 points worth of courses at any one time. </w:t>
      </w:r>
    </w:p>
    <w:p>
      <w:pPr>
        <w:keepNext w:val="0"/>
        <w:keepLines w:val="0"/>
        <w:widowControl/>
        <w:suppressLineNumbers w:val="0"/>
        <w:ind w:firstLine="720" w:firstLineChars="0"/>
        <w:jc w:val="both"/>
        <w:rPr>
          <w:rFonts w:hint="default" w:ascii="Consolas" w:hAnsi="Consolas" w:cs="Consolas"/>
          <w:color w:val="auto"/>
          <w:sz w:val="20"/>
          <w:szCs w:val="20"/>
        </w:rPr>
      </w:pPr>
      <w:r>
        <w:rPr>
          <w:rFonts w:hint="default" w:ascii="Consolas" w:hAnsi="Consolas" w:eastAsia="SimSun" w:cs="Consolas"/>
          <w:color w:val="auto"/>
          <w:kern w:val="0"/>
          <w:sz w:val="20"/>
          <w:szCs w:val="20"/>
          <w:lang w:val="en-US" w:eastAsia="zh-CN" w:bidi="ar"/>
        </w:rPr>
        <w:t xml:space="preserve">The attribute Credit (of Course) has a value of 15 or 30 points. </w:t>
      </w:r>
    </w:p>
    <w:p>
      <w:pPr>
        <w:keepNext w:val="0"/>
        <w:keepLines w:val="0"/>
        <w:widowControl/>
        <w:suppressLineNumbers w:val="0"/>
        <w:ind w:firstLine="720" w:firstLineChars="0"/>
        <w:jc w:val="both"/>
        <w:rPr>
          <w:rFonts w:hint="default" w:ascii="Consolas" w:hAnsi="Consolas" w:eastAsia="SimSun" w:cs="Consolas"/>
          <w:color w:val="auto"/>
          <w:kern w:val="0"/>
          <w:sz w:val="20"/>
          <w:szCs w:val="20"/>
          <w:lang w:val="en-US" w:eastAsia="zh-CN" w:bidi="ar"/>
        </w:rPr>
      </w:pPr>
      <w:r>
        <w:rPr>
          <w:rFonts w:hint="default" w:ascii="Consolas" w:hAnsi="Consolas" w:eastAsia="SimSun" w:cs="Consolas"/>
          <w:color w:val="auto"/>
          <w:kern w:val="0"/>
          <w:sz w:val="20"/>
          <w:szCs w:val="20"/>
          <w:lang w:val="en-US" w:eastAsia="zh-CN" w:bidi="ar"/>
        </w:rPr>
        <w:t xml:space="preserve">A student has at most one enrollment in a course as only current enrollments are recorded. </w:t>
      </w:r>
    </w:p>
    <w:p>
      <w:pPr>
        <w:spacing w:beforeLines="0" w:afterLines="0"/>
        <w:ind w:firstLine="720" w:firstLineChars="0"/>
        <w:jc w:val="both"/>
        <w:rPr>
          <w:rFonts w:hint="default" w:ascii="Consolas" w:hAnsi="Consolas" w:eastAsia="Consolas" w:cs="Consolas"/>
          <w:color w:val="auto"/>
          <w:sz w:val="20"/>
          <w:szCs w:val="20"/>
        </w:rPr>
      </w:pPr>
      <w:r>
        <w:rPr>
          <w:rFonts w:hint="default" w:ascii="Consolas" w:hAnsi="Consolas" w:eastAsia="Consolas" w:cs="Consolas"/>
          <w:color w:val="auto"/>
          <w:sz w:val="20"/>
          <w:szCs w:val="20"/>
        </w:rPr>
        <w:t>The student's region and the counselor's region must be the same.</w:t>
      </w:r>
    </w:p>
    <w:p>
      <w:pPr>
        <w:rPr>
          <w:rFonts w:hint="default" w:ascii="Consolas" w:hAnsi="Consolas" w:cs="Consolas"/>
          <w:color w:val="auto"/>
          <w:sz w:val="20"/>
          <w:szCs w:val="20"/>
        </w:rPr>
      </w:pPr>
    </w:p>
    <w:p>
      <w:pPr>
        <w:keepNext w:val="0"/>
        <w:keepLines w:val="0"/>
        <w:widowControl/>
        <w:suppressLineNumbers w:val="0"/>
        <w:ind w:firstLine="720" w:firstLineChars="0"/>
        <w:jc w:val="left"/>
        <w:rPr>
          <w:rFonts w:hint="default" w:ascii="Consolas" w:hAnsi="Consolas" w:eastAsia="CormorantGaramond" w:cs="Consolas"/>
          <w:b/>
          <w:bCs/>
          <w:color w:val="auto"/>
          <w:kern w:val="0"/>
          <w:sz w:val="20"/>
          <w:szCs w:val="20"/>
          <w:lang w:val="en-US" w:eastAsia="tr-TR" w:bidi="ar"/>
        </w:rPr>
      </w:pPr>
      <w:r>
        <w:rPr>
          <w:rFonts w:hint="default" w:ascii="Consolas" w:hAnsi="Consolas" w:eastAsia="CormorantGaramond" w:cs="Consolas"/>
          <w:b/>
          <w:bCs/>
          <w:color w:val="auto"/>
          <w:kern w:val="0"/>
          <w:sz w:val="20"/>
          <w:szCs w:val="20"/>
          <w:lang w:val="en-US" w:eastAsia="tr-TR" w:bidi="ar"/>
        </w:rPr>
        <w:t>Assumptions :</w:t>
      </w:r>
    </w:p>
    <w:p>
      <w:pPr>
        <w:keepNext w:val="0"/>
        <w:keepLines w:val="0"/>
        <w:widowControl/>
        <w:suppressLineNumbers w:val="0"/>
        <w:ind w:firstLine="720" w:firstLineChars="0"/>
        <w:jc w:val="both"/>
        <w:rPr>
          <w:rFonts w:hint="default" w:ascii="Consolas" w:hAnsi="Consolas" w:eastAsia="SimSun" w:cs="Consolas"/>
          <w:color w:val="auto"/>
          <w:kern w:val="0"/>
          <w:sz w:val="20"/>
          <w:szCs w:val="20"/>
          <w:lang w:val="en-US" w:eastAsia="zh-CN"/>
        </w:rPr>
      </w:pPr>
      <w:r>
        <w:rPr>
          <w:rFonts w:hint="default" w:ascii="Consolas" w:hAnsi="Consolas" w:eastAsia="SimSun" w:cs="Consolas"/>
          <w:color w:val="auto"/>
          <w:kern w:val="0"/>
          <w:sz w:val="20"/>
          <w:szCs w:val="20"/>
          <w:lang w:val="en-US" w:eastAsia="zh-CN"/>
        </w:rPr>
        <w:t>A student is not required to enroll in any courses at registration; enrollment in a course can happen at a later time.</w:t>
      </w:r>
    </w:p>
    <w:p>
      <w:pPr>
        <w:keepNext w:val="0"/>
        <w:keepLines w:val="0"/>
        <w:widowControl/>
        <w:suppressLineNumbers w:val="0"/>
        <w:ind w:firstLine="720" w:firstLineChars="0"/>
        <w:jc w:val="both"/>
        <w:rPr>
          <w:rFonts w:hint="default" w:ascii="Consolas" w:hAnsi="Consolas" w:eastAsia="SimSun" w:cs="Consolas"/>
          <w:color w:val="auto"/>
          <w:kern w:val="0"/>
          <w:sz w:val="20"/>
          <w:szCs w:val="20"/>
          <w:lang w:val="en-US" w:eastAsia="zh-CN" w:bidi="ar"/>
        </w:rPr>
      </w:pPr>
      <w:r>
        <w:rPr>
          <w:rFonts w:hint="default" w:ascii="Consolas" w:hAnsi="Consolas" w:eastAsia="SimSun" w:cs="Consolas"/>
          <w:color w:val="auto"/>
          <w:kern w:val="0"/>
          <w:sz w:val="20"/>
          <w:szCs w:val="20"/>
          <w:lang w:val="en-US" w:eastAsia="zh-CN" w:bidi="ar"/>
        </w:rPr>
        <w:t>Each student has one counselor, allocated at registration, who supports the student throughout his or her university career.</w:t>
      </w:r>
    </w:p>
    <w:p>
      <w:pPr>
        <w:keepNext w:val="0"/>
        <w:keepLines w:val="0"/>
        <w:widowControl/>
        <w:suppressLineNumbers w:val="0"/>
        <w:jc w:val="left"/>
        <w:rPr>
          <w:rFonts w:hint="default" w:ascii="Consolas" w:hAnsi="Consolas" w:eastAsia="SimSun" w:cs="Consolas"/>
          <w:color w:val="373D3F"/>
          <w:kern w:val="0"/>
          <w:sz w:val="20"/>
          <w:szCs w:val="20"/>
          <w:lang w:val="en-US" w:eastAsia="zh-CN" w:bidi="ar"/>
        </w:rPr>
      </w:pPr>
    </w:p>
    <w:p>
      <w:pPr>
        <w:keepNext w:val="0"/>
        <w:keepLines w:val="0"/>
        <w:widowControl/>
        <w:numPr>
          <w:ilvl w:val="0"/>
          <w:numId w:val="11"/>
        </w:numPr>
        <w:suppressLineNumbers w:val="0"/>
        <w:jc w:val="both"/>
        <w:rPr>
          <w:rFonts w:hint="default" w:ascii="Consolas" w:hAnsi="Consolas" w:eastAsia="SimSun" w:cs="Consolas"/>
          <w:color w:val="000000"/>
          <w:kern w:val="0"/>
          <w:sz w:val="20"/>
          <w:szCs w:val="20"/>
          <w:lang w:val="en-US" w:eastAsia="zh-CN" w:bidi="ar"/>
        </w:rPr>
      </w:pPr>
      <w:r>
        <w:rPr>
          <w:rFonts w:hint="default" w:ascii="Consolas" w:hAnsi="Consolas" w:eastAsia="SimSun" w:cs="Consolas"/>
          <w:color w:val="000000"/>
          <w:kern w:val="0"/>
          <w:sz w:val="20"/>
          <w:szCs w:val="20"/>
          <w:lang w:val="en-US" w:eastAsia="zh-CN" w:bidi="ar"/>
        </w:rPr>
        <w:t xml:space="preserve">CREATE DATABASE TABLES ACCORDING TO YOUR DATA MODEL. CREATE THE NECESSARY INDEXES IN THE TABLES. BUILD RELATIONSHIPS BETWEEN TABLES USING THE KEYS. USE DATA TYPES FOR TABLE FIELDS. CREATE THE APPROPRIATE CONSTRAINTS IN THE TABLES. </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p>
    <w:p>
      <w:pPr>
        <w:spacing w:beforeLines="0" w:afterLines="0"/>
        <w:jc w:val="left"/>
        <w:rPr>
          <w:rFonts w:hint="default" w:ascii="Consolas" w:hAnsi="Consolas" w:eastAsia="Consolas" w:cs="Consolas"/>
          <w:b/>
          <w:bCs/>
          <w:color w:val="008000"/>
          <w:sz w:val="20"/>
          <w:szCs w:val="20"/>
        </w:rPr>
      </w:pPr>
      <w:r>
        <w:rPr>
          <w:rFonts w:hint="default" w:ascii="Consolas" w:hAnsi="Consolas" w:eastAsia="Consolas" w:cs="Consolas"/>
          <w:b/>
          <w:bCs/>
          <w:color w:val="008000"/>
          <w:sz w:val="20"/>
          <w:szCs w:val="20"/>
        </w:rPr>
        <w:t xml:space="preserve">--CREATE TABLES </w:t>
      </w:r>
    </w:p>
    <w:p>
      <w:pPr>
        <w:spacing w:beforeLines="0" w:afterLines="0"/>
        <w:jc w:val="left"/>
        <w:rPr>
          <w:rFonts w:hint="default" w:ascii="Consolas" w:hAnsi="Consolas" w:eastAsia="Consolas" w:cs="Consolas"/>
          <w:b/>
          <w:bCs/>
          <w:color w:val="000000"/>
          <w:sz w:val="20"/>
          <w:szCs w:val="20"/>
        </w:rPr>
      </w:pPr>
      <w:r>
        <w:rPr>
          <w:rFonts w:hint="default" w:ascii="Consolas" w:hAnsi="Consolas" w:eastAsia="Consolas" w:cs="Consolas"/>
          <w:b/>
          <w:bCs/>
          <w:color w:val="008000"/>
          <w:sz w:val="20"/>
          <w:szCs w:val="20"/>
        </w:rPr>
        <w:t xml:space="preserve">-- </w:t>
      </w:r>
      <w:r>
        <w:rPr>
          <w:rFonts w:hint="default" w:ascii="Consolas" w:hAnsi="Consolas" w:eastAsia="Consolas" w:cs="Consolas"/>
          <w:b/>
          <w:bCs/>
          <w:color w:val="008000"/>
          <w:sz w:val="20"/>
          <w:szCs w:val="20"/>
          <w:lang w:val="tr-TR"/>
        </w:rPr>
        <w:t xml:space="preserve">create </w:t>
      </w:r>
      <w:r>
        <w:rPr>
          <w:rFonts w:hint="default" w:ascii="Consolas" w:hAnsi="Consolas" w:eastAsia="Consolas" w:cs="Consolas"/>
          <w:b/>
          <w:bCs/>
          <w:color w:val="008000"/>
          <w:sz w:val="20"/>
          <w:szCs w:val="20"/>
        </w:rPr>
        <w:t>table '</w:t>
      </w:r>
      <w:r>
        <w:rPr>
          <w:rFonts w:hint="default" w:ascii="Consolas" w:hAnsi="Consolas" w:eastAsia="Consolas" w:cs="Consolas"/>
          <w:b/>
          <w:bCs/>
          <w:color w:val="008000"/>
          <w:sz w:val="20"/>
          <w:szCs w:val="20"/>
          <w:lang w:val="tr-TR"/>
        </w:rPr>
        <w:t>c</w:t>
      </w:r>
      <w:r>
        <w:rPr>
          <w:rFonts w:hint="default" w:ascii="Consolas" w:hAnsi="Consolas" w:eastAsia="Consolas" w:cs="Consolas"/>
          <w:b/>
          <w:bCs/>
          <w:color w:val="008000"/>
          <w:sz w:val="20"/>
          <w:szCs w:val="20"/>
        </w:rPr>
        <w:t>ourse'</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CREATE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TABLE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w:t>
      </w:r>
      <w:r>
        <w:rPr>
          <w:rFonts w:hint="default" w:ascii="Consolas" w:hAnsi="Consolas" w:eastAsia="Consolas" w:cs="Consolas"/>
          <w:color w:val="000000"/>
          <w:sz w:val="20"/>
          <w:szCs w:val="20"/>
        </w:rPr>
        <w:t>ourse</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course_code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NOT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NULL</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IDENTITY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CONSTRAINT</w:t>
      </w:r>
      <w:r>
        <w:rPr>
          <w:rFonts w:hint="default" w:ascii="Consolas" w:hAnsi="Consolas" w:eastAsia="Consolas" w:cs="Consolas"/>
          <w:color w:val="000000"/>
          <w:sz w:val="20"/>
          <w:szCs w:val="20"/>
        </w:rPr>
        <w:t xml:space="preserve"> Course_pk </w:t>
      </w:r>
      <w:r>
        <w:rPr>
          <w:rFonts w:hint="default" w:ascii="Consolas" w:hAnsi="Consolas" w:eastAsia="Consolas" w:cs="Consolas"/>
          <w:color w:val="0000FF"/>
          <w:sz w:val="20"/>
          <w:szCs w:val="20"/>
        </w:rPr>
        <w:t>PRIMARY</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KEY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course_code</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t</w:t>
      </w:r>
      <w:r>
        <w:rPr>
          <w:rFonts w:hint="default" w:ascii="Consolas" w:hAnsi="Consolas" w:eastAsia="Consolas" w:cs="Consolas"/>
          <w:color w:val="000000"/>
          <w:sz w:val="20"/>
          <w:szCs w:val="20"/>
        </w:rPr>
        <w:t xml:space="preserve">itle </w:t>
      </w:r>
      <w:r>
        <w:rPr>
          <w:rFonts w:hint="default" w:ascii="Consolas" w:hAnsi="Consolas" w:eastAsia="Consolas" w:cs="Consolas"/>
          <w:color w:val="0000FF"/>
          <w:sz w:val="20"/>
          <w:szCs w:val="20"/>
        </w:rPr>
        <w:t xml:space="preserve">VARCHAR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256</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NOT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NULL,</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w:t>
      </w:r>
      <w:r>
        <w:rPr>
          <w:rFonts w:hint="default" w:ascii="Consolas" w:hAnsi="Consolas" w:eastAsia="Consolas" w:cs="Consolas"/>
          <w:color w:val="000000"/>
          <w:sz w:val="20"/>
          <w:szCs w:val="20"/>
        </w:rPr>
        <w:t xml:space="preserve">redit </w:t>
      </w:r>
      <w:r>
        <w:rPr>
          <w:rFonts w:hint="default" w:ascii="Consolas" w:hAnsi="Consolas" w:eastAsia="Consolas" w:cs="Consolas"/>
          <w:color w:val="0000FF"/>
          <w:sz w:val="20"/>
          <w:szCs w:val="20"/>
        </w:rPr>
        <w:t>INT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NOT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NULL</w:t>
      </w:r>
      <w:r>
        <w:rPr>
          <w:rFonts w:hint="default" w:ascii="Consolas" w:hAnsi="Consolas" w:eastAsia="Consolas" w:cs="Consolas"/>
          <w:color w:val="000000"/>
          <w:sz w:val="20"/>
          <w:szCs w:val="20"/>
        </w:rPr>
        <w:t xml:space="preserve"> </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CONSTRAINT</w:t>
      </w:r>
      <w:r>
        <w:rPr>
          <w:rFonts w:hint="default" w:ascii="Consolas" w:hAnsi="Consolas" w:eastAsia="Consolas" w:cs="Consolas"/>
          <w:color w:val="000000"/>
          <w:sz w:val="20"/>
          <w:szCs w:val="20"/>
        </w:rPr>
        <w:t xml:space="preserve"> check_credit </w:t>
      </w:r>
      <w:r>
        <w:rPr>
          <w:rFonts w:hint="default" w:ascii="Consolas" w:hAnsi="Consolas" w:eastAsia="Consolas" w:cs="Consolas"/>
          <w:color w:val="0000FF"/>
          <w:sz w:val="20"/>
          <w:szCs w:val="20"/>
        </w:rPr>
        <w:t xml:space="preserve">CHECK </w:t>
      </w:r>
      <w:r>
        <w:rPr>
          <w:rFonts w:hint="default" w:ascii="Consolas" w:hAnsi="Consolas" w:eastAsia="Consolas" w:cs="Consolas"/>
          <w:color w:val="808080"/>
          <w:sz w:val="20"/>
          <w:szCs w:val="20"/>
        </w:rPr>
        <w:t>(</w:t>
      </w:r>
      <w:r>
        <w:rPr>
          <w:rFonts w:hint="default" w:ascii="Consolas" w:hAnsi="Consolas" w:eastAsia="Consolas" w:cs="Consolas"/>
          <w:color w:val="808080"/>
          <w:sz w:val="20"/>
          <w:szCs w:val="20"/>
          <w:lang w:val="tr-TR"/>
        </w:rPr>
        <w:t>c</w:t>
      </w:r>
      <w:r>
        <w:rPr>
          <w:rFonts w:hint="default" w:ascii="Consolas" w:hAnsi="Consolas" w:eastAsia="Consolas" w:cs="Consolas"/>
          <w:color w:val="000000"/>
          <w:sz w:val="20"/>
          <w:szCs w:val="20"/>
        </w:rPr>
        <w:t>redit</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15 </w:t>
      </w:r>
      <w:r>
        <w:rPr>
          <w:rFonts w:hint="default" w:ascii="Consolas" w:hAnsi="Consolas" w:eastAsia="Consolas" w:cs="Consolas"/>
          <w:color w:val="808080"/>
          <w:sz w:val="20"/>
          <w:szCs w:val="20"/>
        </w:rPr>
        <w:t>OR</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w:t>
      </w:r>
      <w:r>
        <w:rPr>
          <w:rFonts w:hint="default" w:ascii="Consolas" w:hAnsi="Consolas" w:eastAsia="Consolas" w:cs="Consolas"/>
          <w:color w:val="000000"/>
          <w:sz w:val="20"/>
          <w:szCs w:val="20"/>
        </w:rPr>
        <w:t>redit</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30</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INSERT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INTO</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w:t>
      </w:r>
      <w:r>
        <w:rPr>
          <w:rFonts w:hint="default" w:ascii="Consolas" w:hAnsi="Consolas" w:eastAsia="Consolas" w:cs="Consolas"/>
          <w:color w:val="000000"/>
          <w:sz w:val="20"/>
          <w:szCs w:val="20"/>
        </w:rPr>
        <w:t>ourse</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VALUES</w:t>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'Fine Arts'</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15</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'German'</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15</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'Chemistry'</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30</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'French'</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30</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'Physics'</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30</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'History'</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30</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'Music'</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30</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'Psychology'</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30</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'Biology'</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000000"/>
          <w:sz w:val="20"/>
          <w:szCs w:val="20"/>
        </w:rPr>
        <w:t>15</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b/>
          <w:bCs/>
          <w:color w:val="008000"/>
          <w:sz w:val="20"/>
          <w:szCs w:val="20"/>
        </w:rPr>
      </w:pPr>
    </w:p>
    <w:p>
      <w:pPr>
        <w:spacing w:beforeLines="0" w:afterLines="0"/>
        <w:jc w:val="left"/>
        <w:rPr>
          <w:rFonts w:hint="default" w:ascii="Consolas" w:hAnsi="Consolas" w:eastAsia="Consolas" w:cs="Consolas"/>
          <w:b/>
          <w:bCs/>
          <w:color w:val="000000"/>
          <w:sz w:val="20"/>
          <w:szCs w:val="20"/>
        </w:rPr>
      </w:pPr>
      <w:r>
        <w:rPr>
          <w:rFonts w:hint="default" w:ascii="Consolas" w:hAnsi="Consolas" w:eastAsia="Consolas" w:cs="Consolas"/>
          <w:b/>
          <w:bCs/>
          <w:color w:val="008000"/>
          <w:sz w:val="20"/>
          <w:szCs w:val="20"/>
        </w:rPr>
        <w:t xml:space="preserve">-- </w:t>
      </w:r>
      <w:r>
        <w:rPr>
          <w:rFonts w:hint="default" w:ascii="Consolas" w:hAnsi="Consolas" w:eastAsia="Consolas" w:cs="Consolas"/>
          <w:b/>
          <w:bCs/>
          <w:color w:val="008000"/>
          <w:sz w:val="20"/>
          <w:szCs w:val="20"/>
          <w:lang w:val="tr-TR"/>
        </w:rPr>
        <w:t xml:space="preserve">create </w:t>
      </w:r>
      <w:r>
        <w:rPr>
          <w:rFonts w:hint="default" w:ascii="Consolas" w:hAnsi="Consolas" w:eastAsia="Consolas" w:cs="Consolas"/>
          <w:b/>
          <w:bCs/>
          <w:color w:val="008000"/>
          <w:sz w:val="20"/>
          <w:szCs w:val="20"/>
        </w:rPr>
        <w:t>table '</w:t>
      </w:r>
      <w:r>
        <w:rPr>
          <w:rFonts w:hint="default" w:ascii="Consolas" w:hAnsi="Consolas" w:eastAsia="Consolas" w:cs="Consolas"/>
          <w:b/>
          <w:bCs/>
          <w:color w:val="008000"/>
          <w:sz w:val="20"/>
          <w:szCs w:val="20"/>
          <w:lang w:val="tr-TR"/>
        </w:rPr>
        <w:t>s</w:t>
      </w:r>
      <w:r>
        <w:rPr>
          <w:rFonts w:hint="default" w:ascii="Consolas" w:hAnsi="Consolas" w:eastAsia="Consolas" w:cs="Consolas"/>
          <w:b/>
          <w:bCs/>
          <w:color w:val="008000"/>
          <w:sz w:val="20"/>
          <w:szCs w:val="20"/>
        </w:rPr>
        <w:t>tudent'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CREATE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TABLE</w:t>
      </w:r>
      <w:r>
        <w:rPr>
          <w:rFonts w:hint="default" w:ascii="Consolas" w:hAnsi="Consolas" w:eastAsia="Consolas" w:cs="Consolas"/>
          <w:color w:val="000000"/>
          <w:sz w:val="20"/>
          <w:szCs w:val="20"/>
        </w:rPr>
        <w:t xml:space="preserve"> student</w:t>
      </w:r>
      <w:r>
        <w:rPr>
          <w:rFonts w:hint="default" w:ascii="Consolas" w:hAnsi="Consolas" w:eastAsia="Consolas" w:cs="Consolas"/>
          <w:color w:val="0000FF"/>
          <w:sz w:val="20"/>
          <w:szCs w:val="20"/>
        </w:rPr>
        <w:t xml:space="preserve"> </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student_id</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NOT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NULL</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IDENTITY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CONSTRAINT</w:t>
      </w:r>
      <w:r>
        <w:rPr>
          <w:rFonts w:hint="default" w:ascii="Consolas" w:hAnsi="Consolas" w:eastAsia="Consolas" w:cs="Consolas"/>
          <w:color w:val="000000"/>
          <w:sz w:val="20"/>
          <w:szCs w:val="20"/>
        </w:rPr>
        <w:t xml:space="preserve"> student_pk </w:t>
      </w:r>
      <w:r>
        <w:rPr>
          <w:rFonts w:hint="default" w:ascii="Consolas" w:hAnsi="Consolas" w:eastAsia="Consolas" w:cs="Consolas"/>
          <w:color w:val="0000FF"/>
          <w:sz w:val="20"/>
          <w:szCs w:val="20"/>
        </w:rPr>
        <w:t>PRIMARY</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KEY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student_id</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first_name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VARCHAR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256</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last_name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VARCHAR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256</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r</w:t>
      </w:r>
      <w:r>
        <w:rPr>
          <w:rFonts w:hint="default" w:ascii="Consolas" w:hAnsi="Consolas" w:eastAsia="Consolas" w:cs="Consolas"/>
          <w:color w:val="000000"/>
          <w:sz w:val="20"/>
          <w:szCs w:val="20"/>
        </w:rPr>
        <w:t xml:space="preserve">egister_date </w:t>
      </w:r>
      <w:r>
        <w:rPr>
          <w:rFonts w:hint="default" w:ascii="Consolas" w:hAnsi="Consolas" w:eastAsia="Consolas" w:cs="Consolas"/>
          <w:color w:val="0000FF"/>
          <w:sz w:val="20"/>
          <w:szCs w:val="20"/>
        </w:rPr>
        <w:t>DATE</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NOT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NULL,</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region_id</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NOT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NULL</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staff_id</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NOT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NULL,</w:t>
      </w:r>
    </w:p>
    <w:p>
      <w:pPr>
        <w:spacing w:beforeLines="0" w:afterLines="0"/>
        <w:ind w:left="200" w:hanging="200" w:hangingChars="10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CONSTRAINT</w:t>
      </w:r>
      <w:r>
        <w:rPr>
          <w:rFonts w:hint="default" w:ascii="Consolas" w:hAnsi="Consolas" w:eastAsia="Consolas" w:cs="Consolas"/>
          <w:color w:val="000000"/>
          <w:sz w:val="20"/>
          <w:szCs w:val="20"/>
        </w:rPr>
        <w:t xml:space="preserve"> fk1_region_no </w:t>
      </w:r>
      <w:r>
        <w:rPr>
          <w:rFonts w:hint="default" w:ascii="Consolas" w:hAnsi="Consolas" w:eastAsia="Consolas" w:cs="Consolas"/>
          <w:color w:val="0000FF"/>
          <w:sz w:val="20"/>
          <w:szCs w:val="20"/>
        </w:rPr>
        <w:t>FOREIGN</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KEY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region_id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REFERENCES</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r</w:t>
      </w:r>
      <w:r>
        <w:rPr>
          <w:rFonts w:hint="default" w:ascii="Consolas" w:hAnsi="Consolas" w:eastAsia="Consolas" w:cs="Consolas"/>
          <w:color w:val="000000"/>
          <w:sz w:val="20"/>
          <w:szCs w:val="20"/>
        </w:rPr>
        <w:t>egion</w:t>
      </w:r>
      <w:r>
        <w:rPr>
          <w:rFonts w:hint="default" w:ascii="Consolas" w:hAnsi="Consolas" w:eastAsia="Consolas" w:cs="Consolas"/>
          <w:color w:val="0000FF"/>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region_id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ON</w:t>
      </w:r>
      <w:r>
        <w:rPr>
          <w:rFonts w:hint="default" w:ascii="Consolas" w:hAnsi="Consolas" w:eastAsia="Consolas" w:cs="Consolas"/>
          <w:color w:val="000000"/>
          <w:sz w:val="20"/>
          <w:szCs w:val="20"/>
        </w:rPr>
        <w:t xml:space="preserve"> </w:t>
      </w:r>
      <w:r>
        <w:rPr>
          <w:rFonts w:hint="default" w:ascii="Consolas" w:hAnsi="Consolas" w:eastAsia="Consolas" w:cs="Consolas"/>
          <w:color w:val="FF00FF"/>
          <w:sz w:val="20"/>
          <w:szCs w:val="20"/>
        </w:rPr>
        <w:t>UPDATE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CASCADE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ON</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DELETE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CASCADE</w:t>
      </w:r>
      <w:r>
        <w:rPr>
          <w:rFonts w:hint="default" w:ascii="Consolas" w:hAnsi="Consolas" w:eastAsia="Consolas" w:cs="Consolas"/>
          <w:color w:val="808080"/>
          <w:sz w:val="20"/>
          <w:szCs w:val="20"/>
        </w:rPr>
        <w:t>,</w:t>
      </w:r>
    </w:p>
    <w:p>
      <w:pPr>
        <w:spacing w:beforeLines="0" w:afterLines="0"/>
        <w:ind w:left="200" w:hanging="200" w:hangingChars="10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 xml:space="preserve"> </w:t>
      </w:r>
      <w:r>
        <w:rPr>
          <w:rFonts w:hint="default" w:ascii="Consolas" w:hAnsi="Consolas" w:eastAsia="Consolas" w:cs="Consolas"/>
          <w:color w:val="0000FF"/>
          <w:sz w:val="20"/>
          <w:szCs w:val="20"/>
        </w:rPr>
        <w:t>CONSTRAINT</w:t>
      </w:r>
      <w:r>
        <w:rPr>
          <w:rFonts w:hint="default" w:ascii="Consolas" w:hAnsi="Consolas" w:eastAsia="Consolas" w:cs="Consolas"/>
          <w:color w:val="000000"/>
          <w:sz w:val="20"/>
          <w:szCs w:val="20"/>
        </w:rPr>
        <w:t xml:space="preserve"> fk1_staff_no </w:t>
      </w:r>
      <w:r>
        <w:rPr>
          <w:rFonts w:hint="default" w:ascii="Consolas" w:hAnsi="Consolas" w:eastAsia="Consolas" w:cs="Consolas"/>
          <w:color w:val="0000FF"/>
          <w:sz w:val="20"/>
          <w:szCs w:val="20"/>
        </w:rPr>
        <w:t>FOREIGN</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KEY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staff_id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REFERENCES</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w:t>
      </w:r>
      <w:r>
        <w:rPr>
          <w:rFonts w:hint="default" w:ascii="Consolas" w:hAnsi="Consolas" w:eastAsia="Consolas" w:cs="Consolas"/>
          <w:color w:val="000000"/>
          <w:sz w:val="20"/>
          <w:szCs w:val="20"/>
        </w:rPr>
        <w:t>taff</w:t>
      </w:r>
      <w:r>
        <w:rPr>
          <w:rFonts w:hint="default" w:ascii="Consolas" w:hAnsi="Consolas" w:eastAsia="Consolas" w:cs="Consolas"/>
          <w:color w:val="0000FF"/>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staff_id</w:t>
      </w:r>
      <w:r>
        <w:rPr>
          <w:rFonts w:hint="default" w:ascii="Consolas" w:hAnsi="Consolas" w:eastAsia="Consolas" w:cs="Consolas"/>
          <w:color w:val="808080"/>
          <w:sz w:val="20"/>
          <w:szCs w:val="20"/>
        </w:rPr>
        <w:t>)</w:t>
      </w:r>
      <w:r>
        <w:rPr>
          <w:rFonts w:hint="default" w:ascii="Consolas" w:hAnsi="Consolas" w:eastAsia="Consolas" w:cs="Consolas"/>
          <w:color w:val="0000FF"/>
          <w:sz w:val="20"/>
          <w:szCs w:val="20"/>
        </w:rPr>
        <w:t>ON</w:t>
      </w:r>
      <w:r>
        <w:rPr>
          <w:rFonts w:hint="default" w:ascii="Consolas" w:hAnsi="Consolas" w:eastAsia="Consolas" w:cs="Consolas"/>
          <w:color w:val="000000"/>
          <w:sz w:val="20"/>
          <w:szCs w:val="20"/>
        </w:rPr>
        <w:t xml:space="preserve"> </w:t>
      </w:r>
      <w:r>
        <w:rPr>
          <w:rFonts w:hint="default" w:ascii="Consolas" w:hAnsi="Consolas" w:eastAsia="Consolas" w:cs="Consolas"/>
          <w:color w:val="FF00FF"/>
          <w:sz w:val="20"/>
          <w:szCs w:val="20"/>
        </w:rPr>
        <w:t>UPDATE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CASCADE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ON</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DELETE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CASCADE</w:t>
      </w:r>
      <w:r>
        <w:rPr>
          <w:rFonts w:hint="default" w:ascii="Consolas" w:hAnsi="Consolas" w:eastAsia="Consolas" w:cs="Consolas"/>
          <w:color w:val="000000"/>
          <w:sz w:val="20"/>
          <w:szCs w:val="20"/>
        </w:rPr>
        <w:t xml:space="preserve"> </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INSERT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INTO</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w:t>
      </w:r>
      <w:r>
        <w:rPr>
          <w:rFonts w:hint="default" w:ascii="Consolas" w:hAnsi="Consolas" w:eastAsia="Consolas" w:cs="Consolas"/>
          <w:color w:val="000000"/>
          <w:sz w:val="20"/>
          <w:szCs w:val="20"/>
        </w:rPr>
        <w:t>tudent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VALUES</w:t>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'Alec'</w:t>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'Hunter'</w:t>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'12.05.2020'</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7</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'Bronwin'</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FF0000"/>
          <w:sz w:val="20"/>
          <w:szCs w:val="20"/>
        </w:rPr>
        <w:t>'Blueberry'</w:t>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'12.05.2020'</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2</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000000"/>
          <w:sz w:val="20"/>
          <w:szCs w:val="20"/>
        </w:rPr>
        <w:t>8</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'Charlie'</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FF0000"/>
          <w:sz w:val="20"/>
          <w:szCs w:val="20"/>
        </w:rPr>
        <w:t>'Apricot'</w:t>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'12.05.2020'</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000000"/>
          <w:sz w:val="20"/>
          <w:szCs w:val="20"/>
        </w:rPr>
        <w:t>3</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000000"/>
          <w:sz w:val="20"/>
          <w:szCs w:val="20"/>
        </w:rPr>
        <w:t>2</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'Ursula'</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FF0000"/>
          <w:sz w:val="20"/>
          <w:szCs w:val="20"/>
        </w:rPr>
        <w:t>'Douglas'</w:t>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'12.05.2020'</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000000"/>
          <w:sz w:val="20"/>
          <w:szCs w:val="20"/>
        </w:rPr>
        <w:t>2</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000000"/>
          <w:sz w:val="20"/>
          <w:szCs w:val="20"/>
        </w:rPr>
        <w:t>1</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'Zorro'</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FF0000"/>
          <w:sz w:val="20"/>
          <w:szCs w:val="20"/>
        </w:rPr>
        <w:t>'Apple'</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FF0000"/>
          <w:sz w:val="20"/>
          <w:szCs w:val="20"/>
        </w:rPr>
        <w:t>'12.05.2020'</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000000"/>
          <w:sz w:val="20"/>
          <w:szCs w:val="20"/>
        </w:rPr>
        <w:t>3</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000000"/>
          <w:sz w:val="20"/>
          <w:szCs w:val="20"/>
        </w:rPr>
        <w:t>6</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'Debbie'</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FF0000"/>
          <w:sz w:val="20"/>
          <w:szCs w:val="20"/>
        </w:rPr>
        <w:t>'Orange'</w:t>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'12.05.2020'</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000000"/>
          <w:sz w:val="20"/>
          <w:szCs w:val="20"/>
        </w:rPr>
        <w:t>1</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000000"/>
          <w:sz w:val="20"/>
          <w:szCs w:val="20"/>
        </w:rPr>
        <w:t>9</w:t>
      </w:r>
      <w:r>
        <w:rPr>
          <w:rFonts w:hint="default" w:ascii="Consolas" w:hAnsi="Consolas" w:eastAsia="Consolas" w:cs="Consolas"/>
          <w:color w:val="808080"/>
          <w:sz w:val="20"/>
          <w:szCs w:val="20"/>
        </w:rPr>
        <w:t>)</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8000"/>
          <w:sz w:val="20"/>
          <w:szCs w:val="20"/>
        </w:rPr>
        <w:t>-- create table ‘</w:t>
      </w:r>
      <w:r>
        <w:rPr>
          <w:rFonts w:hint="default" w:ascii="Consolas" w:hAnsi="Consolas" w:eastAsia="Consolas" w:cs="Consolas"/>
          <w:color w:val="008000"/>
          <w:sz w:val="20"/>
          <w:szCs w:val="20"/>
          <w:lang w:val="tr-TR"/>
        </w:rPr>
        <w:t>r</w:t>
      </w:r>
      <w:r>
        <w:rPr>
          <w:rFonts w:hint="default" w:ascii="Consolas" w:hAnsi="Consolas" w:eastAsia="Consolas" w:cs="Consolas"/>
          <w:color w:val="008000"/>
          <w:sz w:val="20"/>
          <w:szCs w:val="20"/>
        </w:rPr>
        <w:t>egion'</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CREATE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TABLE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r</w:t>
      </w:r>
      <w:r>
        <w:rPr>
          <w:rFonts w:hint="default" w:ascii="Consolas" w:hAnsi="Consolas" w:eastAsia="Consolas" w:cs="Consolas"/>
          <w:color w:val="000000"/>
          <w:sz w:val="20"/>
          <w:szCs w:val="20"/>
        </w:rPr>
        <w:t>egion</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lang w:val="tr-TR"/>
        </w:rPr>
        <w:t>region_id</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PRIMARY</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KEY</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NOT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NULL,</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lang w:val="tr-TR"/>
        </w:rPr>
        <w:t>region_name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VARCHAR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256</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NOT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NULL</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INSERT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INTO</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r</w:t>
      </w:r>
      <w:r>
        <w:rPr>
          <w:rFonts w:hint="default" w:ascii="Consolas" w:hAnsi="Consolas" w:eastAsia="Consolas" w:cs="Consolas"/>
          <w:color w:val="000000"/>
          <w:sz w:val="20"/>
          <w:szCs w:val="20"/>
        </w:rPr>
        <w:t>egion</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 xml:space="preserve">VALUES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w:t>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'Wales'</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2</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FF0000"/>
          <w:sz w:val="20"/>
          <w:szCs w:val="20"/>
        </w:rPr>
        <w:t>'Scotland'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3</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FF0000"/>
          <w:sz w:val="20"/>
          <w:szCs w:val="20"/>
        </w:rPr>
        <w:t>'England'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4</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FF0000"/>
          <w:sz w:val="20"/>
          <w:szCs w:val="20"/>
        </w:rPr>
        <w:t>'Northern Ireland'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p>
    <w:p>
      <w:pPr>
        <w:spacing w:beforeLines="0" w:afterLines="0"/>
        <w:jc w:val="left"/>
        <w:rPr>
          <w:rFonts w:hint="default" w:ascii="Consolas" w:hAnsi="Consolas" w:eastAsia="Consolas" w:cs="Consolas"/>
          <w:color w:val="000000"/>
          <w:sz w:val="20"/>
          <w:szCs w:val="20"/>
        </w:rPr>
      </w:pPr>
    </w:p>
    <w:p>
      <w:pPr>
        <w:spacing w:beforeLines="0" w:afterLines="0"/>
        <w:jc w:val="left"/>
        <w:rPr>
          <w:rFonts w:hint="default" w:ascii="Consolas" w:hAnsi="Consolas" w:eastAsia="Consolas" w:cs="Consolas"/>
          <w:b/>
          <w:bCs/>
          <w:color w:val="000000"/>
          <w:sz w:val="20"/>
          <w:szCs w:val="20"/>
        </w:rPr>
      </w:pPr>
      <w:r>
        <w:rPr>
          <w:rFonts w:hint="default" w:ascii="Consolas" w:hAnsi="Consolas" w:eastAsia="Consolas" w:cs="Consolas"/>
          <w:b/>
          <w:bCs/>
          <w:color w:val="008000"/>
          <w:sz w:val="20"/>
          <w:szCs w:val="20"/>
        </w:rPr>
        <w:t>-- create table ‘</w:t>
      </w:r>
      <w:r>
        <w:rPr>
          <w:rFonts w:hint="default" w:ascii="Consolas" w:hAnsi="Consolas" w:eastAsia="Consolas" w:cs="Consolas"/>
          <w:b/>
          <w:bCs/>
          <w:color w:val="008000"/>
          <w:sz w:val="20"/>
          <w:szCs w:val="20"/>
          <w:lang w:val="tr-TR"/>
        </w:rPr>
        <w:t>s</w:t>
      </w:r>
      <w:r>
        <w:rPr>
          <w:rFonts w:hint="default" w:ascii="Consolas" w:hAnsi="Consolas" w:eastAsia="Consolas" w:cs="Consolas"/>
          <w:b/>
          <w:bCs/>
          <w:color w:val="008000"/>
          <w:sz w:val="20"/>
          <w:szCs w:val="20"/>
        </w:rPr>
        <w:t>taff'</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CREATE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TABLE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w:t>
      </w:r>
      <w:r>
        <w:rPr>
          <w:rFonts w:hint="default" w:ascii="Consolas" w:hAnsi="Consolas" w:eastAsia="Consolas" w:cs="Consolas"/>
          <w:color w:val="000000"/>
          <w:sz w:val="20"/>
          <w:szCs w:val="20"/>
        </w:rPr>
        <w:t>taff</w:t>
      </w:r>
      <w:r>
        <w:rPr>
          <w:rFonts w:hint="default" w:ascii="Consolas" w:hAnsi="Consolas" w:eastAsia="Consolas" w:cs="Consolas"/>
          <w:color w:val="0000FF"/>
          <w:sz w:val="20"/>
          <w:szCs w:val="20"/>
        </w:rPr>
        <w:t xml:space="preserve"> </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staff_id</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NOT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NULL</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IDENTITY</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CONSTRAINT</w:t>
      </w:r>
      <w:r>
        <w:rPr>
          <w:rFonts w:hint="default" w:ascii="Consolas" w:hAnsi="Consolas" w:eastAsia="Consolas" w:cs="Consolas"/>
          <w:color w:val="000000"/>
          <w:sz w:val="20"/>
          <w:szCs w:val="20"/>
        </w:rPr>
        <w:t xml:space="preserve"> staff_pk </w:t>
      </w:r>
      <w:r>
        <w:rPr>
          <w:rFonts w:hint="default" w:ascii="Consolas" w:hAnsi="Consolas" w:eastAsia="Consolas" w:cs="Consolas"/>
          <w:color w:val="0000FF"/>
          <w:sz w:val="20"/>
          <w:szCs w:val="20"/>
        </w:rPr>
        <w:t>PRIMARY</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KEY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staff_id</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first_name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VARCHAR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256</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last_name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VARCHAR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256</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region_id</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NOT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NULL</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FOREIGN</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KEY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region_id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REFERENCES</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r</w:t>
      </w:r>
      <w:r>
        <w:rPr>
          <w:rFonts w:hint="default" w:ascii="Consolas" w:hAnsi="Consolas" w:eastAsia="Consolas" w:cs="Consolas"/>
          <w:color w:val="000000"/>
          <w:sz w:val="20"/>
          <w:szCs w:val="20"/>
        </w:rPr>
        <w:t>egion</w:t>
      </w:r>
      <w:r>
        <w:rPr>
          <w:rFonts w:hint="default" w:ascii="Consolas" w:hAnsi="Consolas" w:eastAsia="Consolas" w:cs="Consolas"/>
          <w:color w:val="0000FF"/>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region_id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INSERT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INTO</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w:t>
      </w:r>
      <w:r>
        <w:rPr>
          <w:rFonts w:hint="default" w:ascii="Consolas" w:hAnsi="Consolas" w:eastAsia="Consolas" w:cs="Consolas"/>
          <w:color w:val="000000"/>
          <w:sz w:val="20"/>
          <w:szCs w:val="20"/>
        </w:rPr>
        <w:t>taff</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VALUES</w:t>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'Neil'</w:t>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'Mango'</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2</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'Harry'</w:t>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'Smith'</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3</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'Yavette'</w:t>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'Berry'</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4</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'Tom'</w:t>
      </w:r>
      <w:r>
        <w:rPr>
          <w:rFonts w:hint="default" w:ascii="Consolas" w:hAnsi="Consolas" w:eastAsia="Consolas" w:cs="Consolas"/>
          <w:color w:val="808080"/>
          <w:sz w:val="20"/>
          <w:szCs w:val="20"/>
        </w:rPr>
        <w:t>,</w:t>
      </w:r>
      <w:bookmarkStart w:id="0" w:name="_GoBack"/>
      <w:bookmarkEnd w:id="0"/>
      <w:r>
        <w:rPr>
          <w:rFonts w:hint="default" w:ascii="Consolas" w:hAnsi="Consolas" w:eastAsia="Consolas" w:cs="Consolas"/>
          <w:color w:val="FF0000"/>
          <w:sz w:val="20"/>
          <w:szCs w:val="20"/>
        </w:rPr>
        <w:t>'Garden'</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4</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'Margeret'</w:t>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'Nolan'</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3</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'Kellie'</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FF0000"/>
          <w:sz w:val="20"/>
          <w:szCs w:val="20"/>
        </w:rPr>
        <w:t>'Pear'</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3</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'October'</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FF0000"/>
          <w:sz w:val="20"/>
          <w:szCs w:val="20"/>
        </w:rPr>
        <w:t>'Lime'</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'Ross'</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FF0000"/>
          <w:sz w:val="20"/>
          <w:szCs w:val="20"/>
        </w:rPr>
        <w:t>'Island'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2</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'Victor'</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FF0000"/>
          <w:sz w:val="20"/>
          <w:szCs w:val="20"/>
        </w:rPr>
        <w:t>'Fig'</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p>
    <w:p>
      <w:pPr>
        <w:spacing w:beforeLines="0" w:afterLines="0"/>
        <w:jc w:val="left"/>
        <w:rPr>
          <w:rFonts w:hint="default" w:ascii="Consolas" w:hAnsi="Consolas" w:eastAsia="Consolas" w:cs="Consolas"/>
          <w:color w:val="008000"/>
          <w:sz w:val="20"/>
          <w:szCs w:val="20"/>
        </w:rPr>
      </w:pPr>
    </w:p>
    <w:p>
      <w:pPr>
        <w:spacing w:beforeLines="0" w:afterLines="0"/>
        <w:jc w:val="left"/>
        <w:rPr>
          <w:rFonts w:hint="default" w:ascii="Consolas" w:hAnsi="Consolas" w:eastAsia="Consolas" w:cs="Consolas"/>
          <w:b/>
          <w:bCs/>
          <w:color w:val="000000"/>
          <w:sz w:val="20"/>
          <w:szCs w:val="20"/>
        </w:rPr>
      </w:pPr>
      <w:r>
        <w:rPr>
          <w:rFonts w:hint="default" w:ascii="Consolas" w:hAnsi="Consolas" w:eastAsia="Consolas" w:cs="Consolas"/>
          <w:b/>
          <w:bCs/>
          <w:color w:val="008000"/>
          <w:sz w:val="20"/>
          <w:szCs w:val="20"/>
        </w:rPr>
        <w:t xml:space="preserve">-- </w:t>
      </w:r>
      <w:r>
        <w:rPr>
          <w:rFonts w:hint="default" w:ascii="Consolas" w:hAnsi="Consolas" w:eastAsia="Consolas" w:cs="Consolas"/>
          <w:b/>
          <w:bCs/>
          <w:color w:val="008000"/>
          <w:sz w:val="20"/>
          <w:szCs w:val="20"/>
          <w:lang w:val="tr-TR"/>
        </w:rPr>
        <w:t xml:space="preserve">create </w:t>
      </w:r>
      <w:r>
        <w:rPr>
          <w:rFonts w:hint="default" w:ascii="Consolas" w:hAnsi="Consolas" w:eastAsia="Consolas" w:cs="Consolas"/>
          <w:b/>
          <w:bCs/>
          <w:color w:val="008000"/>
          <w:sz w:val="20"/>
          <w:szCs w:val="20"/>
        </w:rPr>
        <w:t>table '</w:t>
      </w:r>
      <w:r>
        <w:rPr>
          <w:rFonts w:hint="default" w:ascii="Consolas" w:hAnsi="Consolas" w:eastAsia="Consolas" w:cs="Consolas"/>
          <w:b/>
          <w:bCs/>
          <w:color w:val="008000"/>
          <w:sz w:val="20"/>
          <w:szCs w:val="20"/>
          <w:lang w:val="tr-TR"/>
        </w:rPr>
        <w:t>e</w:t>
      </w:r>
      <w:r>
        <w:rPr>
          <w:rFonts w:hint="default" w:ascii="Consolas" w:hAnsi="Consolas" w:eastAsia="Consolas" w:cs="Consolas"/>
          <w:b/>
          <w:bCs/>
          <w:color w:val="008000"/>
          <w:sz w:val="20"/>
          <w:szCs w:val="20"/>
        </w:rPr>
        <w:t>nrollment'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CREATE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TABLE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e</w:t>
      </w:r>
      <w:r>
        <w:rPr>
          <w:rFonts w:hint="default" w:ascii="Consolas" w:hAnsi="Consolas" w:eastAsia="Consolas" w:cs="Consolas"/>
          <w:color w:val="000000"/>
          <w:sz w:val="20"/>
          <w:szCs w:val="20"/>
        </w:rPr>
        <w:t>nrollment</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lang w:val="tr-TR"/>
        </w:rPr>
        <w:t>student_id</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NOT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NULL,</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lang w:val="tr-TR"/>
        </w:rPr>
        <w:t>course_code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NOT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NULL</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Constraint</w:t>
      </w:r>
      <w:r>
        <w:rPr>
          <w:rFonts w:hint="default" w:ascii="Consolas" w:hAnsi="Consolas" w:eastAsia="Consolas" w:cs="Consolas"/>
          <w:color w:val="000000"/>
          <w:sz w:val="20"/>
          <w:szCs w:val="20"/>
        </w:rPr>
        <w:t xml:space="preserve"> PK_Enrollment </w:t>
      </w:r>
      <w:r>
        <w:rPr>
          <w:rFonts w:hint="default" w:ascii="Consolas" w:hAnsi="Consolas" w:eastAsia="Consolas" w:cs="Consolas"/>
          <w:color w:val="0000FF"/>
          <w:sz w:val="20"/>
          <w:szCs w:val="20"/>
        </w:rPr>
        <w:t>PRIMARY</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KEY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student_id</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course_code</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FOREIGN</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KEY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student_id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REFERENCES</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w:t>
      </w:r>
      <w:r>
        <w:rPr>
          <w:rFonts w:hint="default" w:ascii="Consolas" w:hAnsi="Consolas" w:eastAsia="Consolas" w:cs="Consolas"/>
          <w:color w:val="000000"/>
          <w:sz w:val="20"/>
          <w:szCs w:val="20"/>
        </w:rPr>
        <w:t>tudent</w:t>
      </w:r>
      <w:r>
        <w:rPr>
          <w:rFonts w:hint="default" w:ascii="Consolas" w:hAnsi="Consolas" w:eastAsia="Consolas" w:cs="Consolas"/>
          <w:color w:val="0000FF"/>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student_id</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FOREIGN</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KEY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course_code</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REFERENCES</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w:t>
      </w:r>
      <w:r>
        <w:rPr>
          <w:rFonts w:hint="default" w:ascii="Consolas" w:hAnsi="Consolas" w:eastAsia="Consolas" w:cs="Consolas"/>
          <w:color w:val="000000"/>
          <w:sz w:val="20"/>
          <w:szCs w:val="20"/>
        </w:rPr>
        <w:t>ourse</w:t>
      </w:r>
      <w:r>
        <w:rPr>
          <w:rFonts w:hint="default" w:ascii="Consolas" w:hAnsi="Consolas" w:eastAsia="Consolas" w:cs="Consolas"/>
          <w:color w:val="0000FF"/>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course_code</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INSERT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INTO</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e</w:t>
      </w:r>
      <w:r>
        <w:rPr>
          <w:rFonts w:hint="default" w:ascii="Consolas" w:hAnsi="Consolas" w:eastAsia="Consolas" w:cs="Consolas"/>
          <w:color w:val="000000"/>
          <w:sz w:val="20"/>
          <w:szCs w:val="20"/>
        </w:rPr>
        <w:t>nrollment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VALUES</w:t>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1</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000000"/>
          <w:sz w:val="20"/>
          <w:szCs w:val="20"/>
        </w:rPr>
        <w:t>2</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2</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000000"/>
          <w:sz w:val="20"/>
          <w:szCs w:val="20"/>
        </w:rPr>
        <w:t>1</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2</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000000"/>
          <w:sz w:val="20"/>
          <w:szCs w:val="20"/>
        </w:rPr>
        <w:t>2</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3</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000000"/>
          <w:sz w:val="20"/>
          <w:szCs w:val="20"/>
        </w:rPr>
        <w:t>1</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3</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000000"/>
          <w:sz w:val="20"/>
          <w:szCs w:val="20"/>
        </w:rPr>
        <w:t>2</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4</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000000"/>
          <w:sz w:val="20"/>
          <w:szCs w:val="20"/>
        </w:rPr>
        <w:t>1</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4</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ab/>
      </w:r>
      <w:r>
        <w:rPr>
          <w:rFonts w:hint="default" w:ascii="Consolas" w:hAnsi="Consolas" w:eastAsia="Consolas" w:cs="Consolas"/>
          <w:color w:val="000000"/>
          <w:sz w:val="20"/>
          <w:szCs w:val="20"/>
        </w:rPr>
        <w:t>2</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8000"/>
          <w:sz w:val="20"/>
          <w:szCs w:val="20"/>
        </w:rPr>
      </w:pPr>
    </w:p>
    <w:p>
      <w:pPr>
        <w:spacing w:beforeLines="0" w:afterLines="0"/>
        <w:jc w:val="left"/>
        <w:rPr>
          <w:rFonts w:hint="default" w:ascii="Consolas" w:hAnsi="Consolas" w:eastAsia="Consolas" w:cs="Consolas"/>
          <w:b/>
          <w:bCs/>
          <w:color w:val="000000"/>
          <w:sz w:val="20"/>
          <w:szCs w:val="20"/>
        </w:rPr>
      </w:pPr>
      <w:r>
        <w:rPr>
          <w:rFonts w:hint="default" w:ascii="Consolas" w:hAnsi="Consolas" w:eastAsia="Consolas" w:cs="Consolas"/>
          <w:color w:val="008000"/>
          <w:sz w:val="20"/>
          <w:szCs w:val="20"/>
        </w:rPr>
        <w:t>---</w:t>
      </w:r>
      <w:r>
        <w:rPr>
          <w:rFonts w:hint="default" w:ascii="Consolas" w:hAnsi="Consolas" w:eastAsia="Consolas" w:cs="Consolas"/>
          <w:b/>
          <w:bCs/>
          <w:color w:val="008000"/>
          <w:sz w:val="20"/>
          <w:szCs w:val="20"/>
        </w:rPr>
        <w:t xml:space="preserve"> </w:t>
      </w:r>
      <w:r>
        <w:rPr>
          <w:rFonts w:hint="default" w:ascii="Consolas" w:hAnsi="Consolas" w:eastAsia="Consolas" w:cs="Consolas"/>
          <w:b/>
          <w:bCs/>
          <w:color w:val="008000"/>
          <w:sz w:val="20"/>
          <w:szCs w:val="20"/>
          <w:lang w:val="tr-TR"/>
        </w:rPr>
        <w:t>create</w:t>
      </w:r>
      <w:r>
        <w:rPr>
          <w:rFonts w:hint="default" w:ascii="Consolas" w:hAnsi="Consolas" w:eastAsia="Consolas" w:cs="Consolas"/>
          <w:b/>
          <w:bCs/>
          <w:color w:val="008000"/>
          <w:sz w:val="20"/>
          <w:szCs w:val="20"/>
        </w:rPr>
        <w:t xml:space="preserve"> table '</w:t>
      </w:r>
      <w:r>
        <w:rPr>
          <w:rFonts w:hint="default" w:ascii="Consolas" w:hAnsi="Consolas" w:eastAsia="Consolas" w:cs="Consolas"/>
          <w:b/>
          <w:bCs/>
          <w:color w:val="008000"/>
          <w:sz w:val="20"/>
          <w:szCs w:val="20"/>
          <w:lang w:val="tr-TR"/>
        </w:rPr>
        <w:t>staff_assigned</w:t>
      </w:r>
      <w:r>
        <w:rPr>
          <w:rFonts w:hint="default" w:ascii="Consolas" w:hAnsi="Consolas" w:eastAsia="Consolas" w:cs="Consolas"/>
          <w:b/>
          <w:bCs/>
          <w:color w:val="00800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CREATE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TABLE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staff_assigned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lang w:val="tr-TR"/>
        </w:rPr>
        <w:t>staff_id</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NOT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NULL,</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lang w:val="tr-TR"/>
        </w:rPr>
        <w:t>course_code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NOT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NULL,</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Constraint</w:t>
      </w:r>
      <w:r>
        <w:rPr>
          <w:rFonts w:hint="default" w:ascii="Consolas" w:hAnsi="Consolas" w:eastAsia="Consolas" w:cs="Consolas"/>
          <w:color w:val="000000"/>
          <w:sz w:val="20"/>
          <w:szCs w:val="20"/>
        </w:rPr>
        <w:t xml:space="preserve"> PK_</w:t>
      </w:r>
      <w:r>
        <w:rPr>
          <w:rFonts w:hint="default" w:ascii="Consolas" w:hAnsi="Consolas" w:eastAsia="Consolas" w:cs="Consolas"/>
          <w:color w:val="000000"/>
          <w:sz w:val="20"/>
          <w:szCs w:val="20"/>
          <w:lang w:val="tr-TR"/>
        </w:rPr>
        <w:t>staff_assigned</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PRIMARY</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KEY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staff_id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course_code</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FOREIGN</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KEY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staff_id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REFERENCES</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w:t>
      </w:r>
      <w:r>
        <w:rPr>
          <w:rFonts w:hint="default" w:ascii="Consolas" w:hAnsi="Consolas" w:eastAsia="Consolas" w:cs="Consolas"/>
          <w:color w:val="000000"/>
          <w:sz w:val="20"/>
          <w:szCs w:val="20"/>
        </w:rPr>
        <w:t>taff</w:t>
      </w:r>
      <w:r>
        <w:rPr>
          <w:rFonts w:hint="default" w:ascii="Consolas" w:hAnsi="Consolas" w:eastAsia="Consolas" w:cs="Consolas"/>
          <w:color w:val="0000FF"/>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staff_id</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FOREIGN</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KEY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course_code</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REFERENCES</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w:t>
      </w:r>
      <w:r>
        <w:rPr>
          <w:rFonts w:hint="default" w:ascii="Consolas" w:hAnsi="Consolas" w:eastAsia="Consolas" w:cs="Consolas"/>
          <w:color w:val="000000"/>
          <w:sz w:val="20"/>
          <w:szCs w:val="20"/>
        </w:rPr>
        <w:t>ourse</w:t>
      </w:r>
      <w:r>
        <w:rPr>
          <w:rFonts w:hint="default" w:ascii="Consolas" w:hAnsi="Consolas" w:eastAsia="Consolas" w:cs="Consolas"/>
          <w:color w:val="0000FF"/>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course_code</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p>
    <w:p>
      <w:pPr>
        <w:spacing w:beforeLines="0" w:afterLines="0"/>
        <w:jc w:val="left"/>
        <w:rPr>
          <w:rFonts w:hint="default" w:ascii="Consolas" w:hAnsi="Consolas" w:eastAsia="Consolas" w:cs="Consolas"/>
          <w:color w:val="000000"/>
          <w:sz w:val="20"/>
          <w:szCs w:val="20"/>
          <w:lang w:val="tr-TR"/>
        </w:rPr>
      </w:pPr>
      <w:r>
        <w:rPr>
          <w:rFonts w:hint="default" w:ascii="Consolas" w:hAnsi="Consolas" w:eastAsia="Consolas" w:cs="Consolas"/>
          <w:color w:val="0000FF"/>
          <w:sz w:val="20"/>
          <w:szCs w:val="20"/>
        </w:rPr>
        <w:t>INSERT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INTO</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staff_assigned</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VALUES</w:t>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2</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2</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5</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3</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6</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4</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5</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4</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2</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5</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6</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5</w:t>
      </w:r>
      <w:r>
        <w:rPr>
          <w:rFonts w:hint="default" w:ascii="Consolas" w:hAnsi="Consolas" w:eastAsia="Consolas" w:cs="Consolas"/>
          <w:color w:val="808080"/>
          <w:sz w:val="20"/>
          <w:szCs w:val="20"/>
        </w:rPr>
        <w:t>),</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r>
        <w:rPr>
          <w:rFonts w:hint="default" w:ascii="Consolas" w:hAnsi="Consolas" w:eastAsia="Consolas" w:cs="Consolas"/>
          <w:color w:val="0000FF"/>
          <w:sz w:val="20"/>
          <w:szCs w:val="20"/>
        </w:rPr>
        <w:tab/>
      </w:r>
      <w:r>
        <w:rPr>
          <w:rFonts w:hint="default" w:ascii="Consolas" w:hAnsi="Consolas" w:eastAsia="Consolas" w:cs="Consolas"/>
          <w:color w:val="0000FF"/>
          <w:sz w:val="20"/>
          <w:szCs w:val="20"/>
        </w:rPr>
        <w:tab/>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3</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9</w:t>
      </w:r>
      <w:r>
        <w:rPr>
          <w:rFonts w:hint="default" w:ascii="Consolas" w:hAnsi="Consolas" w:eastAsia="Consolas" w:cs="Consolas"/>
          <w:color w:val="808080"/>
          <w:sz w:val="20"/>
          <w:szCs w:val="20"/>
        </w:rPr>
        <w:t>)</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p>
    <w:p>
      <w:pPr>
        <w:spacing w:beforeLines="0" w:afterLines="0"/>
        <w:jc w:val="left"/>
        <w:rPr>
          <w:rFonts w:hint="default" w:ascii="Consolas" w:hAnsi="Consolas" w:eastAsia="Consolas" w:cs="Consolas"/>
          <w:b/>
          <w:bCs/>
          <w:color w:val="000000"/>
          <w:sz w:val="20"/>
          <w:szCs w:val="20"/>
        </w:rPr>
      </w:pPr>
      <w:r>
        <w:rPr>
          <w:rFonts w:hint="default" w:ascii="Consolas" w:hAnsi="Consolas" w:eastAsia="Consolas" w:cs="Consolas"/>
          <w:b/>
          <w:bCs/>
          <w:color w:val="008000"/>
          <w:sz w:val="20"/>
          <w:szCs w:val="20"/>
        </w:rPr>
        <w:t>--CONSTRAINTS</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8000"/>
          <w:sz w:val="20"/>
          <w:szCs w:val="20"/>
        </w:rPr>
        <w:t xml:space="preserve">--1. Students are constrained in the number of courses they can be enrolled in at any one time. </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8000"/>
          <w:sz w:val="20"/>
          <w:szCs w:val="20"/>
        </w:rPr>
        <w:t>--They may not take courses simultaneously if their combined points total exceeds 180 points.</w:t>
      </w:r>
    </w:p>
    <w:p>
      <w:pPr>
        <w:spacing w:beforeLines="0" w:afterLines="0"/>
        <w:jc w:val="left"/>
        <w:rPr>
          <w:rFonts w:hint="default" w:ascii="Consolas" w:hAnsi="Consolas" w:eastAsia="Consolas" w:cs="Consolas"/>
          <w:color w:val="000000"/>
          <w:sz w:val="20"/>
          <w:szCs w:val="20"/>
        </w:rPr>
      </w:pP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create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function</w:t>
      </w:r>
      <w:r>
        <w:rPr>
          <w:rFonts w:hint="default" w:ascii="Consolas" w:hAnsi="Consolas" w:eastAsia="Consolas" w:cs="Consolas"/>
          <w:color w:val="000000"/>
          <w:sz w:val="20"/>
          <w:szCs w:val="20"/>
        </w:rPr>
        <w:t xml:space="preserve"> enrollment_constraint</w:t>
      </w:r>
      <w:r>
        <w:rPr>
          <w:rFonts w:hint="default" w:ascii="Consolas" w:hAnsi="Consolas" w:eastAsia="Consolas" w:cs="Consolas"/>
          <w:color w:val="0000FF"/>
          <w:sz w:val="20"/>
          <w:szCs w:val="20"/>
        </w:rPr>
        <w:t xml:space="preserve"> </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student_id</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course_code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returns</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varchar</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10</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as</w:t>
      </w:r>
      <w:r>
        <w:rPr>
          <w:rFonts w:hint="default" w:ascii="Consolas" w:hAnsi="Consolas" w:eastAsia="Consolas" w:cs="Consolas"/>
          <w:color w:val="000000"/>
          <w:sz w:val="20"/>
          <w:szCs w:val="20"/>
        </w:rPr>
        <w:t xml:space="preserve"> </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begin</w:t>
      </w:r>
      <w:r>
        <w:rPr>
          <w:rFonts w:hint="default" w:ascii="Consolas" w:hAnsi="Consolas" w:eastAsia="Consolas" w:cs="Consolas"/>
          <w:color w:val="000000"/>
          <w:sz w:val="20"/>
          <w:szCs w:val="20"/>
        </w:rPr>
        <w:t xml:space="preserve"> </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declare</w:t>
      </w:r>
      <w:r>
        <w:rPr>
          <w:rFonts w:hint="default" w:ascii="Consolas" w:hAnsi="Consolas" w:eastAsia="Consolas" w:cs="Consolas"/>
          <w:color w:val="000000"/>
          <w:sz w:val="20"/>
          <w:szCs w:val="20"/>
        </w:rPr>
        <w:t xml:space="preserve"> @total_credit </w:t>
      </w:r>
      <w:r>
        <w:rPr>
          <w:rFonts w:hint="default" w:ascii="Consolas" w:hAnsi="Consolas" w:eastAsia="Consolas" w:cs="Consolas"/>
          <w:color w:val="0000FF"/>
          <w:sz w:val="20"/>
          <w:szCs w:val="20"/>
        </w:rPr>
        <w:t>int</w:t>
      </w:r>
      <w:r>
        <w:rPr>
          <w:rFonts w:hint="default" w:ascii="Consolas" w:hAnsi="Consolas" w:eastAsia="Consolas" w:cs="Consolas"/>
          <w:color w:val="000000"/>
          <w:sz w:val="20"/>
          <w:szCs w:val="20"/>
        </w:rPr>
        <w:t xml:space="preserve"> </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declare</w:t>
      </w:r>
      <w:r>
        <w:rPr>
          <w:rFonts w:hint="default" w:ascii="Consolas" w:hAnsi="Consolas" w:eastAsia="Consolas" w:cs="Consolas"/>
          <w:color w:val="000000"/>
          <w:sz w:val="20"/>
          <w:szCs w:val="20"/>
        </w:rPr>
        <w:t xml:space="preserve"> @new_credit </w:t>
      </w:r>
      <w:r>
        <w:rPr>
          <w:rFonts w:hint="default" w:ascii="Consolas" w:hAnsi="Consolas" w:eastAsia="Consolas" w:cs="Consolas"/>
          <w:color w:val="0000FF"/>
          <w:sz w:val="20"/>
          <w:szCs w:val="20"/>
        </w:rPr>
        <w:t>int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declare</w:t>
      </w:r>
      <w:r>
        <w:rPr>
          <w:rFonts w:hint="default" w:ascii="Consolas" w:hAnsi="Consolas" w:eastAsia="Consolas" w:cs="Consolas"/>
          <w:color w:val="000000"/>
          <w:sz w:val="20"/>
          <w:szCs w:val="20"/>
        </w:rPr>
        <w:t xml:space="preserve"> @result </w:t>
      </w:r>
      <w:r>
        <w:rPr>
          <w:rFonts w:hint="default" w:ascii="Consolas" w:hAnsi="Consolas" w:eastAsia="Consolas" w:cs="Consolas"/>
          <w:color w:val="0000FF"/>
          <w:sz w:val="20"/>
          <w:szCs w:val="20"/>
        </w:rPr>
        <w:t>varchar</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10</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lang w:val="tr-TR"/>
        </w:rPr>
      </w:pP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select</w:t>
      </w:r>
      <w:r>
        <w:rPr>
          <w:rFonts w:hint="default" w:ascii="Consolas" w:hAnsi="Consolas" w:eastAsia="Consolas" w:cs="Consolas"/>
          <w:color w:val="000000"/>
          <w:sz w:val="20"/>
          <w:szCs w:val="20"/>
        </w:rPr>
        <w:t xml:space="preserve"> @total_credit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FF00FF"/>
          <w:sz w:val="20"/>
          <w:szCs w:val="20"/>
        </w:rPr>
        <w:t>sum</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c</w:t>
      </w:r>
      <w:r>
        <w:rPr>
          <w:rFonts w:hint="default" w:ascii="Consolas" w:hAnsi="Consolas" w:eastAsia="Consolas" w:cs="Consolas"/>
          <w:color w:val="808080"/>
          <w:sz w:val="20"/>
          <w:szCs w:val="20"/>
        </w:rPr>
        <w:t>.</w:t>
      </w:r>
      <w:r>
        <w:rPr>
          <w:rFonts w:hint="default" w:ascii="Consolas" w:hAnsi="Consolas" w:eastAsia="Consolas" w:cs="Consolas"/>
          <w:color w:val="808080"/>
          <w:sz w:val="20"/>
          <w:szCs w:val="20"/>
          <w:lang w:val="tr-TR"/>
        </w:rPr>
        <w:t>c</w:t>
      </w:r>
      <w:r>
        <w:rPr>
          <w:rFonts w:hint="default" w:ascii="Consolas" w:hAnsi="Consolas" w:eastAsia="Consolas" w:cs="Consolas"/>
          <w:color w:val="000000"/>
          <w:sz w:val="20"/>
          <w:szCs w:val="20"/>
        </w:rPr>
        <w:t>redit</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from</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w:t>
      </w:r>
      <w:r>
        <w:rPr>
          <w:rFonts w:hint="default" w:ascii="Consolas" w:hAnsi="Consolas" w:eastAsia="Consolas" w:cs="Consolas"/>
          <w:color w:val="000000"/>
          <w:sz w:val="20"/>
          <w:szCs w:val="20"/>
        </w:rPr>
        <w:t xml:space="preserve">ourse c </w:t>
      </w:r>
      <w:r>
        <w:rPr>
          <w:rFonts w:hint="default" w:ascii="Consolas" w:hAnsi="Consolas" w:eastAsia="Consolas" w:cs="Consolas"/>
          <w:color w:val="808080"/>
          <w:sz w:val="20"/>
          <w:szCs w:val="20"/>
        </w:rPr>
        <w:t>join</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e</w:t>
      </w:r>
      <w:r>
        <w:rPr>
          <w:rFonts w:hint="default" w:ascii="Consolas" w:hAnsi="Consolas" w:eastAsia="Consolas" w:cs="Consolas"/>
          <w:color w:val="000000"/>
          <w:sz w:val="20"/>
          <w:szCs w:val="20"/>
        </w:rPr>
        <w:t xml:space="preserve">nrollment e </w:t>
      </w:r>
      <w:r>
        <w:rPr>
          <w:rFonts w:hint="default" w:ascii="Consolas" w:hAnsi="Consolas" w:eastAsia="Consolas" w:cs="Consolas"/>
          <w:color w:val="0000FF"/>
          <w:sz w:val="20"/>
          <w:szCs w:val="20"/>
        </w:rPr>
        <w:t>on</w:t>
      </w:r>
      <w:r>
        <w:rPr>
          <w:rFonts w:hint="default" w:ascii="Consolas" w:hAnsi="Consolas" w:eastAsia="Consolas" w:cs="Consolas"/>
          <w:color w:val="000000"/>
          <w:sz w:val="20"/>
          <w:szCs w:val="20"/>
        </w:rPr>
        <w:t xml:space="preserve"> e</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course_code</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c</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course_code</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JOIN</w:t>
      </w:r>
      <w:r>
        <w:rPr>
          <w:rFonts w:hint="default" w:ascii="Consolas" w:hAnsi="Consolas" w:eastAsia="Consolas" w:cs="Consolas"/>
          <w:color w:val="000000"/>
          <w:sz w:val="20"/>
          <w:szCs w:val="20"/>
        </w:rPr>
        <w:t xml:space="preserve"> student s </w:t>
      </w:r>
      <w:r>
        <w:rPr>
          <w:rFonts w:hint="default" w:ascii="Consolas" w:hAnsi="Consolas" w:eastAsia="Consolas" w:cs="Consolas"/>
          <w:color w:val="0000FF"/>
          <w:sz w:val="20"/>
          <w:szCs w:val="20"/>
        </w:rPr>
        <w:t>ON</w:t>
      </w:r>
      <w:r>
        <w:rPr>
          <w:rFonts w:hint="default" w:ascii="Consolas" w:hAnsi="Consolas" w:eastAsia="Consolas" w:cs="Consolas"/>
          <w:color w:val="000000"/>
          <w:sz w:val="20"/>
          <w:szCs w:val="20"/>
        </w:rPr>
        <w:t xml:space="preserve"> s</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student_id</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e</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student_id</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where</w:t>
      </w:r>
      <w:r>
        <w:rPr>
          <w:rFonts w:hint="default" w:ascii="Consolas" w:hAnsi="Consolas" w:eastAsia="Consolas" w:cs="Consolas"/>
          <w:color w:val="000000"/>
          <w:sz w:val="20"/>
          <w:szCs w:val="20"/>
        </w:rPr>
        <w:t xml:space="preserve"> e</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student_id</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student_id</w:t>
      </w:r>
    </w:p>
    <w:p>
      <w:pPr>
        <w:spacing w:beforeLines="0" w:afterLines="0"/>
        <w:jc w:val="left"/>
        <w:rPr>
          <w:rFonts w:hint="default" w:ascii="Consolas" w:hAnsi="Consolas" w:eastAsia="Consolas" w:cs="Consolas"/>
          <w:color w:val="000000"/>
          <w:sz w:val="20"/>
          <w:szCs w:val="20"/>
          <w:lang w:val="tr-TR"/>
        </w:rPr>
      </w:pP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select</w:t>
      </w:r>
      <w:r>
        <w:rPr>
          <w:rFonts w:hint="default" w:ascii="Consolas" w:hAnsi="Consolas" w:eastAsia="Consolas" w:cs="Consolas"/>
          <w:color w:val="000000"/>
          <w:sz w:val="20"/>
          <w:szCs w:val="20"/>
        </w:rPr>
        <w:t xml:space="preserve"> @new_credit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w:t>
      </w:r>
      <w:r>
        <w:rPr>
          <w:rFonts w:hint="default" w:ascii="Consolas" w:hAnsi="Consolas" w:eastAsia="Consolas" w:cs="Consolas"/>
          <w:color w:val="000000"/>
          <w:sz w:val="20"/>
          <w:szCs w:val="20"/>
        </w:rPr>
        <w:t xml:space="preserve">redit </w:t>
      </w:r>
      <w:r>
        <w:rPr>
          <w:rFonts w:hint="default" w:ascii="Consolas" w:hAnsi="Consolas" w:eastAsia="Consolas" w:cs="Consolas"/>
          <w:color w:val="0000FF"/>
          <w:sz w:val="20"/>
          <w:szCs w:val="20"/>
        </w:rPr>
        <w:t>from</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w:t>
      </w:r>
      <w:r>
        <w:rPr>
          <w:rFonts w:hint="default" w:ascii="Consolas" w:hAnsi="Consolas" w:eastAsia="Consolas" w:cs="Consolas"/>
          <w:color w:val="000000"/>
          <w:sz w:val="20"/>
          <w:szCs w:val="20"/>
        </w:rPr>
        <w:t xml:space="preserve">ourse </w:t>
      </w:r>
      <w:r>
        <w:rPr>
          <w:rFonts w:hint="default" w:ascii="Consolas" w:hAnsi="Consolas" w:eastAsia="Consolas" w:cs="Consolas"/>
          <w:color w:val="0000FF"/>
          <w:sz w:val="20"/>
          <w:szCs w:val="20"/>
        </w:rPr>
        <w:t>where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course_code</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course_code</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if</w:t>
      </w:r>
      <w:r>
        <w:rPr>
          <w:rFonts w:hint="default" w:ascii="Consolas" w:hAnsi="Consolas" w:eastAsia="Consolas" w:cs="Consolas"/>
          <w:color w:val="000000"/>
          <w:sz w:val="20"/>
          <w:szCs w:val="20"/>
        </w:rPr>
        <w:t xml:space="preserve"> @total_credit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@new_credit </w:t>
      </w:r>
      <w:r>
        <w:rPr>
          <w:rFonts w:hint="default" w:ascii="Consolas" w:hAnsi="Consolas" w:eastAsia="Consolas" w:cs="Consolas"/>
          <w:color w:val="808080"/>
          <w:sz w:val="20"/>
          <w:szCs w:val="20"/>
        </w:rPr>
        <w:t>&gt;</w:t>
      </w:r>
      <w:r>
        <w:rPr>
          <w:rFonts w:hint="default" w:ascii="Consolas" w:hAnsi="Consolas" w:eastAsia="Consolas" w:cs="Consolas"/>
          <w:color w:val="000000"/>
          <w:sz w:val="20"/>
          <w:szCs w:val="20"/>
        </w:rPr>
        <w:t xml:space="preserve"> 180</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set</w:t>
      </w:r>
      <w:r>
        <w:rPr>
          <w:rFonts w:hint="default" w:ascii="Consolas" w:hAnsi="Consolas" w:eastAsia="Consolas" w:cs="Consolas"/>
          <w:color w:val="000000"/>
          <w:sz w:val="20"/>
          <w:szCs w:val="20"/>
        </w:rPr>
        <w:t xml:space="preserve"> @result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FF0000"/>
          <w:sz w:val="20"/>
          <w:szCs w:val="20"/>
        </w:rPr>
        <w:t>'False'</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else</w:t>
      </w:r>
      <w:r>
        <w:rPr>
          <w:rFonts w:hint="default" w:ascii="Consolas" w:hAnsi="Consolas" w:eastAsia="Consolas" w:cs="Consolas"/>
          <w:color w:val="000000"/>
          <w:sz w:val="20"/>
          <w:szCs w:val="20"/>
        </w:rPr>
        <w:t xml:space="preserve"> </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set</w:t>
      </w:r>
      <w:r>
        <w:rPr>
          <w:rFonts w:hint="default" w:ascii="Consolas" w:hAnsi="Consolas" w:eastAsia="Consolas" w:cs="Consolas"/>
          <w:color w:val="000000"/>
          <w:sz w:val="20"/>
          <w:szCs w:val="20"/>
        </w:rPr>
        <w:t xml:space="preserve"> @result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FF0000"/>
          <w:sz w:val="20"/>
          <w:szCs w:val="20"/>
        </w:rPr>
        <w:t>'True'</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return</w:t>
      </w:r>
      <w:r>
        <w:rPr>
          <w:rFonts w:hint="default" w:ascii="Consolas" w:hAnsi="Consolas" w:eastAsia="Consolas" w:cs="Consolas"/>
          <w:color w:val="000000"/>
          <w:sz w:val="20"/>
          <w:szCs w:val="20"/>
        </w:rPr>
        <w:t xml:space="preserve"> @result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end</w:t>
      </w:r>
    </w:p>
    <w:p>
      <w:pPr>
        <w:spacing w:beforeLines="0" w:afterLines="0"/>
        <w:jc w:val="left"/>
        <w:rPr>
          <w:rFonts w:hint="default" w:ascii="Consolas" w:hAnsi="Consolas" w:eastAsia="Consolas" w:cs="Consolas"/>
          <w:color w:val="000000"/>
          <w:sz w:val="20"/>
          <w:szCs w:val="20"/>
        </w:rPr>
      </w:pP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ALTER</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TABLE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e</w:t>
      </w:r>
      <w:r>
        <w:rPr>
          <w:rFonts w:hint="default" w:ascii="Consolas" w:hAnsi="Consolas" w:eastAsia="Consolas" w:cs="Consolas"/>
          <w:color w:val="000000"/>
          <w:sz w:val="20"/>
          <w:szCs w:val="20"/>
        </w:rPr>
        <w:t>nrollment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ADD</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CONSTRAINT</w:t>
      </w:r>
      <w:r>
        <w:rPr>
          <w:rFonts w:hint="default" w:ascii="Consolas" w:hAnsi="Consolas" w:eastAsia="Consolas" w:cs="Consolas"/>
          <w:color w:val="000000"/>
          <w:sz w:val="20"/>
          <w:szCs w:val="20"/>
        </w:rPr>
        <w:t xml:space="preserve"> check_enrollment </w:t>
      </w:r>
      <w:r>
        <w:rPr>
          <w:rFonts w:hint="default" w:ascii="Consolas" w:hAnsi="Consolas" w:eastAsia="Consolas" w:cs="Consolas"/>
          <w:color w:val="0000FF"/>
          <w:sz w:val="20"/>
          <w:szCs w:val="20"/>
        </w:rPr>
        <w:t>CHECK</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dbo</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enrollment_constraint</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student_id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course_code</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FF0000"/>
          <w:sz w:val="20"/>
          <w:szCs w:val="20"/>
        </w:rPr>
        <w:t>'True'</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8000"/>
          <w:sz w:val="20"/>
          <w:szCs w:val="20"/>
        </w:rPr>
        <w:t>--2. The student's region and the counselor's region must be the same.</w:t>
      </w:r>
    </w:p>
    <w:p>
      <w:pPr>
        <w:spacing w:beforeLines="0" w:afterLines="0"/>
        <w:jc w:val="left"/>
        <w:rPr>
          <w:rFonts w:hint="default" w:ascii="Consolas" w:hAnsi="Consolas" w:eastAsia="Consolas" w:cs="Consolas"/>
          <w:color w:val="000000"/>
          <w:sz w:val="20"/>
          <w:szCs w:val="20"/>
        </w:rPr>
      </w:pP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CREATE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FUNCTION</w:t>
      </w:r>
      <w:r>
        <w:rPr>
          <w:rFonts w:hint="default" w:ascii="Consolas" w:hAnsi="Consolas" w:eastAsia="Consolas" w:cs="Consolas"/>
          <w:color w:val="000000"/>
          <w:sz w:val="20"/>
          <w:szCs w:val="20"/>
        </w:rPr>
        <w:t xml:space="preserve"> check_region</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RETURNS</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AS</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BEGIN</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DECLARE</w:t>
      </w:r>
      <w:r>
        <w:rPr>
          <w:rFonts w:hint="default" w:ascii="Consolas" w:hAnsi="Consolas" w:eastAsia="Consolas" w:cs="Consolas"/>
          <w:color w:val="000000"/>
          <w:sz w:val="20"/>
          <w:szCs w:val="20"/>
        </w:rPr>
        <w:t xml:space="preserve"> @region </w:t>
      </w:r>
      <w:r>
        <w:rPr>
          <w:rFonts w:hint="default" w:ascii="Consolas" w:hAnsi="Consolas" w:eastAsia="Consolas" w:cs="Consolas"/>
          <w:color w:val="0000FF"/>
          <w:sz w:val="20"/>
          <w:szCs w:val="20"/>
        </w:rPr>
        <w:t>int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IF</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EXISTS(</w:t>
      </w:r>
      <w:r>
        <w:rPr>
          <w:rFonts w:hint="default" w:ascii="Consolas" w:hAnsi="Consolas" w:eastAsia="Consolas" w:cs="Consolas"/>
          <w:color w:val="0000FF"/>
          <w:sz w:val="20"/>
          <w:szCs w:val="20"/>
        </w:rPr>
        <w:t>SELECT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lang w:val="tr-TR"/>
        </w:rPr>
      </w:pPr>
      <w:r>
        <w:rPr>
          <w:rFonts w:hint="default" w:ascii="Consolas" w:hAnsi="Consolas" w:eastAsia="Consolas" w:cs="Consolas"/>
          <w:color w:val="0000FF"/>
          <w:sz w:val="20"/>
          <w:szCs w:val="20"/>
        </w:rPr>
        <w:t>FROM</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r</w:t>
      </w:r>
      <w:r>
        <w:rPr>
          <w:rFonts w:hint="default" w:ascii="Consolas" w:hAnsi="Consolas" w:eastAsia="Consolas" w:cs="Consolas"/>
          <w:color w:val="000000"/>
          <w:sz w:val="20"/>
          <w:szCs w:val="20"/>
        </w:rPr>
        <w:t xml:space="preserve">egion r </w:t>
      </w:r>
      <w:r>
        <w:rPr>
          <w:rFonts w:hint="default" w:ascii="Consolas" w:hAnsi="Consolas" w:eastAsia="Consolas" w:cs="Consolas"/>
          <w:color w:val="808080"/>
          <w:sz w:val="20"/>
          <w:szCs w:val="20"/>
        </w:rPr>
        <w:t>JOIN</w:t>
      </w:r>
      <w:r>
        <w:rPr>
          <w:rFonts w:hint="default" w:ascii="Consolas" w:hAnsi="Consolas" w:eastAsia="Consolas" w:cs="Consolas"/>
          <w:color w:val="000000"/>
          <w:sz w:val="20"/>
          <w:szCs w:val="20"/>
        </w:rPr>
        <w:t xml:space="preserve"> student s </w:t>
      </w:r>
      <w:r>
        <w:rPr>
          <w:rFonts w:hint="default" w:ascii="Consolas" w:hAnsi="Consolas" w:eastAsia="Consolas" w:cs="Consolas"/>
          <w:color w:val="0000FF"/>
          <w:sz w:val="20"/>
          <w:szCs w:val="20"/>
        </w:rPr>
        <w:t>ON</w:t>
      </w:r>
      <w:r>
        <w:rPr>
          <w:rFonts w:hint="default" w:ascii="Consolas" w:hAnsi="Consolas" w:eastAsia="Consolas" w:cs="Consolas"/>
          <w:color w:val="000000"/>
          <w:sz w:val="20"/>
          <w:szCs w:val="20"/>
        </w:rPr>
        <w:t xml:space="preserve"> r</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region_id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s</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region_id</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JOIN</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w:t>
      </w:r>
      <w:r>
        <w:rPr>
          <w:rFonts w:hint="default" w:ascii="Consolas" w:hAnsi="Consolas" w:eastAsia="Consolas" w:cs="Consolas"/>
          <w:color w:val="000000"/>
          <w:sz w:val="20"/>
          <w:szCs w:val="20"/>
        </w:rPr>
        <w:t xml:space="preserve">taff </w:t>
      </w:r>
      <w:r>
        <w:rPr>
          <w:rFonts w:hint="default" w:ascii="Consolas" w:hAnsi="Consolas" w:eastAsia="Consolas" w:cs="Consolas"/>
          <w:color w:val="000000"/>
          <w:sz w:val="20"/>
          <w:szCs w:val="20"/>
          <w:lang w:val="tr-TR"/>
        </w:rPr>
        <w:t>p</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ON</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p</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region_id</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r</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region_id</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WHERE</w:t>
      </w:r>
      <w:r>
        <w:rPr>
          <w:rFonts w:hint="default" w:ascii="Consolas" w:hAnsi="Consolas" w:eastAsia="Consolas" w:cs="Consolas"/>
          <w:color w:val="000000"/>
          <w:sz w:val="20"/>
          <w:szCs w:val="20"/>
        </w:rPr>
        <w:t xml:space="preserve"> s</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region_id</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p</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region_id</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SELECT</w:t>
      </w:r>
      <w:r>
        <w:rPr>
          <w:rFonts w:hint="default" w:ascii="Consolas" w:hAnsi="Consolas" w:eastAsia="Consolas" w:cs="Consolas"/>
          <w:color w:val="000000"/>
          <w:sz w:val="20"/>
          <w:szCs w:val="20"/>
        </w:rPr>
        <w:t xml:space="preserve"> @region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1 </w:t>
      </w:r>
      <w:r>
        <w:rPr>
          <w:rFonts w:hint="default" w:ascii="Consolas" w:hAnsi="Consolas" w:eastAsia="Consolas" w:cs="Consolas"/>
          <w:color w:val="0000FF"/>
          <w:sz w:val="20"/>
          <w:szCs w:val="20"/>
        </w:rPr>
        <w:t>ELSE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SELECT</w:t>
      </w:r>
      <w:r>
        <w:rPr>
          <w:rFonts w:hint="default" w:ascii="Consolas" w:hAnsi="Consolas" w:eastAsia="Consolas" w:cs="Consolas"/>
          <w:color w:val="000000"/>
          <w:sz w:val="20"/>
          <w:szCs w:val="20"/>
        </w:rPr>
        <w:t xml:space="preserve"> @region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0</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RETURN</w:t>
      </w:r>
      <w:r>
        <w:rPr>
          <w:rFonts w:hint="default" w:ascii="Consolas" w:hAnsi="Consolas" w:eastAsia="Consolas" w:cs="Consolas"/>
          <w:color w:val="000000"/>
          <w:sz w:val="20"/>
          <w:szCs w:val="20"/>
        </w:rPr>
        <w:t xml:space="preserve"> @region</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END</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ALTER</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TABLE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w:t>
      </w:r>
      <w:r>
        <w:rPr>
          <w:rFonts w:hint="default" w:ascii="Consolas" w:hAnsi="Consolas" w:eastAsia="Consolas" w:cs="Consolas"/>
          <w:color w:val="000000"/>
          <w:sz w:val="20"/>
          <w:szCs w:val="20"/>
        </w:rPr>
        <w:t>taff</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ADD</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CONSTRAINT</w:t>
      </w:r>
      <w:r>
        <w:rPr>
          <w:rFonts w:hint="default" w:ascii="Consolas" w:hAnsi="Consolas" w:eastAsia="Consolas" w:cs="Consolas"/>
          <w:color w:val="000000"/>
          <w:sz w:val="20"/>
          <w:szCs w:val="20"/>
        </w:rPr>
        <w:t xml:space="preserve"> check_region </w:t>
      </w:r>
      <w:r>
        <w:rPr>
          <w:rFonts w:hint="default" w:ascii="Consolas" w:hAnsi="Consolas" w:eastAsia="Consolas" w:cs="Consolas"/>
          <w:color w:val="0000FF"/>
          <w:sz w:val="20"/>
          <w:szCs w:val="20"/>
        </w:rPr>
        <w:t>CHECK</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dbo</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check_region</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0</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p>
    <w:p>
      <w:pPr>
        <w:keepNext w:val="0"/>
        <w:keepLines w:val="0"/>
        <w:widowControl/>
        <w:suppressLineNumbers w:val="0"/>
        <w:jc w:val="left"/>
        <w:rPr>
          <w:rFonts w:hint="default" w:ascii="Consolas" w:hAnsi="Consolas" w:eastAsia="SimSun" w:cs="Consolas"/>
          <w:color w:val="373D3F"/>
          <w:kern w:val="0"/>
          <w:sz w:val="20"/>
          <w:szCs w:val="20"/>
          <w:lang w:val="tr-TR" w:eastAsia="zh-CN"/>
        </w:rPr>
      </w:pPr>
    </w:p>
    <w:p>
      <w:pPr>
        <w:keepNext w:val="0"/>
        <w:keepLines w:val="0"/>
        <w:widowControl/>
        <w:numPr>
          <w:ilvl w:val="0"/>
          <w:numId w:val="11"/>
        </w:numPr>
        <w:suppressLineNumbers w:val="0"/>
        <w:jc w:val="both"/>
        <w:rPr>
          <w:rFonts w:hint="default" w:ascii="Consolas" w:hAnsi="Consolas" w:eastAsia="SimSun" w:cs="Consolas"/>
          <w:b/>
          <w:bCs/>
          <w:color w:val="000000"/>
          <w:kern w:val="0"/>
          <w:sz w:val="20"/>
          <w:szCs w:val="20"/>
          <w:lang w:val="tr-TR" w:eastAsia="zh-CN" w:bidi="ar"/>
        </w:rPr>
      </w:pPr>
      <w:r>
        <w:rPr>
          <w:rFonts w:hint="default" w:ascii="Consolas" w:hAnsi="Consolas" w:eastAsia="SimSun" w:cs="Consolas"/>
          <w:b/>
          <w:bCs/>
          <w:color w:val="000000"/>
          <w:kern w:val="0"/>
          <w:sz w:val="20"/>
          <w:szCs w:val="20"/>
          <w:lang w:val="tr-TR" w:eastAsia="zh-CN" w:bidi="ar"/>
        </w:rPr>
        <w:t>ADDITIONAL TASKS</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p>
    <w:p>
      <w:pPr>
        <w:keepNext w:val="0"/>
        <w:keepLines w:val="0"/>
        <w:widowControl/>
        <w:suppressLineNumbers w:val="0"/>
        <w:jc w:val="left"/>
        <w:rPr>
          <w:rFonts w:hint="default" w:ascii="Consolas" w:hAnsi="Consolas" w:eastAsia="SimSun" w:cs="Consolas"/>
          <w:color w:val="373D3F"/>
          <w:kern w:val="0"/>
          <w:sz w:val="20"/>
          <w:szCs w:val="20"/>
          <w:lang w:val="tr-TR" w:eastAsia="zh-CN"/>
        </w:rPr>
      </w:pPr>
      <w:r>
        <w:rPr>
          <w:rFonts w:hint="default" w:ascii="Consolas" w:hAnsi="Consolas" w:eastAsia="SimSun" w:cs="Consolas"/>
          <w:color w:val="373D3F"/>
          <w:kern w:val="0"/>
          <w:sz w:val="20"/>
          <w:szCs w:val="20"/>
          <w:lang w:val="tr-TR" w:eastAsia="zh-CN"/>
        </w:rPr>
        <w:t>--1. Test the credit limit constraint.</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p>
    <w:p>
      <w:pPr>
        <w:keepNext w:val="0"/>
        <w:keepLines w:val="0"/>
        <w:widowControl/>
        <w:suppressLineNumbers w:val="0"/>
        <w:jc w:val="left"/>
        <w:rPr>
          <w:rFonts w:hint="default" w:ascii="Consolas" w:hAnsi="Consolas" w:eastAsia="Consolas" w:cs="Consolas"/>
          <w:color w:val="808080"/>
          <w:sz w:val="20"/>
          <w:szCs w:val="20"/>
        </w:rPr>
      </w:pPr>
      <w:r>
        <w:rPr>
          <w:rFonts w:hint="default" w:ascii="Consolas" w:hAnsi="Consolas" w:eastAsia="Consolas" w:cs="Consolas"/>
          <w:color w:val="0000FF"/>
          <w:sz w:val="20"/>
          <w:szCs w:val="20"/>
        </w:rPr>
        <w:t>INSERT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INTO</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w:t>
      </w:r>
      <w:r>
        <w:rPr>
          <w:rFonts w:hint="default" w:ascii="Consolas" w:hAnsi="Consolas" w:eastAsia="Consolas" w:cs="Consolas"/>
          <w:color w:val="000000"/>
          <w:sz w:val="20"/>
          <w:szCs w:val="20"/>
        </w:rPr>
        <w:t xml:space="preserve">ourse </w:t>
      </w:r>
      <w:r>
        <w:rPr>
          <w:rFonts w:hint="default" w:ascii="Consolas" w:hAnsi="Consolas" w:eastAsia="Consolas" w:cs="Consolas"/>
          <w:color w:val="0000FF"/>
          <w:sz w:val="20"/>
          <w:szCs w:val="20"/>
        </w:rPr>
        <w:t>VALUES</w:t>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w:t>
      </w:r>
      <w:r>
        <w:rPr>
          <w:rFonts w:hint="default" w:ascii="Consolas" w:hAnsi="Consolas" w:eastAsia="Consolas" w:cs="Consolas"/>
          <w:color w:val="FF0000"/>
          <w:sz w:val="20"/>
          <w:szCs w:val="20"/>
          <w:lang w:val="tr-TR"/>
        </w:rPr>
        <w:t>History</w:t>
      </w:r>
      <w:r>
        <w:rPr>
          <w:rFonts w:hint="default" w:ascii="Consolas" w:hAnsi="Consolas" w:eastAsia="Consolas" w:cs="Consolas"/>
          <w:color w:val="FF0000"/>
          <w:sz w:val="20"/>
          <w:szCs w:val="20"/>
        </w:rPr>
        <w:t>'</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15</w:t>
      </w:r>
      <w:r>
        <w:rPr>
          <w:rFonts w:hint="default" w:ascii="Consolas" w:hAnsi="Consolas" w:eastAsia="Consolas" w:cs="Consolas"/>
          <w:color w:val="808080"/>
          <w:sz w:val="20"/>
          <w:szCs w:val="20"/>
        </w:rPr>
        <w:t>)</w:t>
      </w:r>
    </w:p>
    <w:p>
      <w:pPr>
        <w:keepNext w:val="0"/>
        <w:keepLines w:val="0"/>
        <w:widowControl/>
        <w:suppressLineNumbers w:val="0"/>
        <w:jc w:val="left"/>
        <w:rPr>
          <w:rFonts w:hint="default" w:ascii="Consolas" w:hAnsi="Consolas" w:eastAsia="Consolas" w:cs="Consolas"/>
          <w:color w:val="808080"/>
          <w:sz w:val="20"/>
          <w:szCs w:val="20"/>
          <w:lang w:val="tr-TR" w:eastAsia="zh-CN"/>
        </w:rPr>
      </w:pPr>
    </w:p>
    <w:p>
      <w:pPr>
        <w:keepNext w:val="0"/>
        <w:keepLines w:val="0"/>
        <w:widowControl/>
        <w:suppressLineNumbers w:val="0"/>
        <w:jc w:val="left"/>
        <w:rPr>
          <w:rFonts w:hint="default" w:ascii="Consolas" w:hAnsi="Consolas" w:eastAsia="SimSun" w:cs="Consolas"/>
          <w:color w:val="373D3F"/>
          <w:kern w:val="0"/>
          <w:sz w:val="20"/>
          <w:szCs w:val="20"/>
          <w:u w:val="none"/>
          <w:lang w:val="tr-TR" w:eastAsia="zh-CN"/>
        </w:rPr>
      </w:pPr>
      <w:r>
        <w:rPr>
          <w:rFonts w:hint="default" w:ascii="Consolas" w:hAnsi="Consolas" w:eastAsia="SimSun" w:cs="Consolas"/>
          <w:color w:val="373D3F"/>
          <w:kern w:val="0"/>
          <w:sz w:val="20"/>
          <w:szCs w:val="20"/>
          <w:u w:val="none"/>
          <w:lang w:val="tr-TR" w:eastAsia="zh-CN"/>
        </w:rPr>
        <w:t>The statement has been terminated with error message.</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p>
    <w:p>
      <w:pPr>
        <w:keepNext w:val="0"/>
        <w:keepLines w:val="0"/>
        <w:widowControl/>
        <w:suppressLineNumbers w:val="0"/>
        <w:jc w:val="left"/>
        <w:rPr>
          <w:rFonts w:hint="default" w:ascii="Consolas" w:hAnsi="Consolas" w:eastAsia="SimSun" w:cs="Consolas"/>
          <w:color w:val="373D3F"/>
          <w:kern w:val="0"/>
          <w:sz w:val="20"/>
          <w:szCs w:val="20"/>
          <w:lang w:val="tr-TR" w:eastAsia="zh-CN"/>
        </w:rPr>
      </w:pPr>
      <w:r>
        <w:rPr>
          <w:rFonts w:hint="default" w:ascii="Consolas" w:hAnsi="Consolas" w:eastAsia="SimSun" w:cs="Consolas"/>
          <w:color w:val="373D3F"/>
          <w:kern w:val="0"/>
          <w:sz w:val="20"/>
          <w:szCs w:val="20"/>
          <w:lang w:val="tr-TR" w:eastAsia="zh-CN"/>
        </w:rPr>
        <w:t xml:space="preserve">--2. Test that you have correctly defined the constraint for the student counsel's region. </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p>
    <w:p>
      <w:pPr>
        <w:keepNext w:val="0"/>
        <w:keepLines w:val="0"/>
        <w:widowControl/>
        <w:suppressLineNumbers w:val="0"/>
        <w:jc w:val="left"/>
        <w:rPr>
          <w:rFonts w:hint="default" w:ascii="Consolas" w:hAnsi="Consolas" w:eastAsia="Consolas" w:cs="Consolas"/>
          <w:color w:val="000000"/>
          <w:sz w:val="20"/>
          <w:szCs w:val="20"/>
        </w:rPr>
      </w:pPr>
      <w:r>
        <w:rPr>
          <w:rFonts w:hint="default" w:ascii="Consolas" w:hAnsi="Consolas" w:eastAsia="Consolas" w:cs="Consolas"/>
          <w:color w:val="FF00FF"/>
          <w:sz w:val="20"/>
          <w:szCs w:val="20"/>
        </w:rPr>
        <w:t>UPDATE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w:t>
      </w:r>
      <w:r>
        <w:rPr>
          <w:rFonts w:hint="default" w:ascii="Consolas" w:hAnsi="Consolas" w:eastAsia="Consolas" w:cs="Consolas"/>
          <w:color w:val="000000"/>
          <w:sz w:val="20"/>
          <w:szCs w:val="20"/>
        </w:rPr>
        <w:t xml:space="preserve">taff </w:t>
      </w:r>
      <w:r>
        <w:rPr>
          <w:rFonts w:hint="default" w:ascii="Consolas" w:hAnsi="Consolas" w:eastAsia="Consolas" w:cs="Consolas"/>
          <w:color w:val="0000FF"/>
          <w:sz w:val="20"/>
          <w:szCs w:val="20"/>
        </w:rPr>
        <w:t>SET</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region_id</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6</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WHERE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staff_id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w:t>
      </w:r>
    </w:p>
    <w:p>
      <w:pPr>
        <w:keepNext w:val="0"/>
        <w:keepLines w:val="0"/>
        <w:widowControl/>
        <w:suppressLineNumbers w:val="0"/>
        <w:jc w:val="left"/>
        <w:rPr>
          <w:rFonts w:hint="default" w:ascii="Consolas" w:hAnsi="Consolas" w:eastAsia="Consolas" w:cs="Consolas"/>
          <w:color w:val="000000"/>
          <w:sz w:val="20"/>
          <w:szCs w:val="20"/>
          <w:lang w:val="tr-TR" w:eastAsia="zh-CN"/>
        </w:rPr>
      </w:pPr>
    </w:p>
    <w:p>
      <w:pPr>
        <w:keepNext w:val="0"/>
        <w:keepLines w:val="0"/>
        <w:widowControl/>
        <w:suppressLineNumbers w:val="0"/>
        <w:jc w:val="left"/>
        <w:rPr>
          <w:rFonts w:hint="default" w:ascii="Consolas" w:hAnsi="Consolas" w:eastAsia="SimSun" w:cs="Consolas"/>
          <w:color w:val="373D3F"/>
          <w:kern w:val="0"/>
          <w:sz w:val="20"/>
          <w:szCs w:val="20"/>
          <w:u w:val="none"/>
          <w:lang w:val="tr-TR" w:eastAsia="zh-CN"/>
        </w:rPr>
      </w:pPr>
      <w:r>
        <w:rPr>
          <w:rFonts w:hint="default" w:ascii="Consolas" w:hAnsi="Consolas" w:eastAsia="SimSun" w:cs="Consolas"/>
          <w:color w:val="373D3F"/>
          <w:kern w:val="0"/>
          <w:sz w:val="20"/>
          <w:szCs w:val="20"/>
          <w:u w:val="none"/>
          <w:lang w:val="tr-TR" w:eastAsia="zh-CN"/>
        </w:rPr>
        <w:t>The statement has been terminated with error message.</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p>
    <w:p>
      <w:pPr>
        <w:keepNext w:val="0"/>
        <w:keepLines w:val="0"/>
        <w:widowControl/>
        <w:suppressLineNumbers w:val="0"/>
        <w:jc w:val="left"/>
        <w:rPr>
          <w:rFonts w:hint="default" w:ascii="Consolas" w:hAnsi="Consolas" w:eastAsia="SimSun" w:cs="Consolas"/>
          <w:color w:val="373D3F"/>
          <w:kern w:val="0"/>
          <w:sz w:val="20"/>
          <w:szCs w:val="20"/>
          <w:lang w:val="tr-TR" w:eastAsia="zh-CN"/>
        </w:rPr>
      </w:pPr>
      <w:r>
        <w:rPr>
          <w:rFonts w:hint="default" w:ascii="Consolas" w:hAnsi="Consolas" w:eastAsia="SimSun" w:cs="Consolas"/>
          <w:color w:val="373D3F"/>
          <w:kern w:val="0"/>
          <w:sz w:val="20"/>
          <w:szCs w:val="20"/>
          <w:lang w:val="tr-TR" w:eastAsia="zh-CN"/>
        </w:rPr>
        <w:t>--3. Try to set the credits of the History course to 20. (You should get an error.)</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p>
    <w:p>
      <w:pPr>
        <w:keepNext w:val="0"/>
        <w:keepLines w:val="0"/>
        <w:widowControl/>
        <w:suppressLineNumbers w:val="0"/>
        <w:jc w:val="left"/>
        <w:rPr>
          <w:rFonts w:hint="default" w:ascii="Consolas" w:hAnsi="Consolas" w:eastAsia="Consolas" w:cs="Consolas"/>
          <w:color w:val="FF0000"/>
          <w:sz w:val="20"/>
          <w:szCs w:val="20"/>
        </w:rPr>
      </w:pPr>
      <w:r>
        <w:rPr>
          <w:rFonts w:hint="default" w:ascii="Consolas" w:hAnsi="Consolas" w:eastAsia="Consolas" w:cs="Consolas"/>
          <w:color w:val="FF00FF"/>
          <w:sz w:val="20"/>
          <w:szCs w:val="20"/>
        </w:rPr>
        <w:t>UPDATE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w:t>
      </w:r>
      <w:r>
        <w:rPr>
          <w:rFonts w:hint="default" w:ascii="Consolas" w:hAnsi="Consolas" w:eastAsia="Consolas" w:cs="Consolas"/>
          <w:color w:val="000000"/>
          <w:sz w:val="20"/>
          <w:szCs w:val="20"/>
        </w:rPr>
        <w:t xml:space="preserve">ourse </w:t>
      </w:r>
      <w:r>
        <w:rPr>
          <w:rFonts w:hint="default" w:ascii="Consolas" w:hAnsi="Consolas" w:eastAsia="Consolas" w:cs="Consolas"/>
          <w:color w:val="0000FF"/>
          <w:sz w:val="20"/>
          <w:szCs w:val="20"/>
        </w:rPr>
        <w:t>SET</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w:t>
      </w:r>
      <w:r>
        <w:rPr>
          <w:rFonts w:hint="default" w:ascii="Consolas" w:hAnsi="Consolas" w:eastAsia="Consolas" w:cs="Consolas"/>
          <w:color w:val="000000"/>
          <w:sz w:val="20"/>
          <w:szCs w:val="20"/>
        </w:rPr>
        <w:t xml:space="preserve">redit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20 </w:t>
      </w:r>
      <w:r>
        <w:rPr>
          <w:rFonts w:hint="default" w:ascii="Consolas" w:hAnsi="Consolas" w:eastAsia="Consolas" w:cs="Consolas"/>
          <w:color w:val="0000FF"/>
          <w:sz w:val="20"/>
          <w:szCs w:val="20"/>
        </w:rPr>
        <w:t>WHERE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t</w:t>
      </w:r>
      <w:r>
        <w:rPr>
          <w:rFonts w:hint="default" w:ascii="Consolas" w:hAnsi="Consolas" w:eastAsia="Consolas" w:cs="Consolas"/>
          <w:color w:val="000000"/>
          <w:sz w:val="20"/>
          <w:szCs w:val="20"/>
        </w:rPr>
        <w:t>itle</w:t>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'History'</w:t>
      </w:r>
    </w:p>
    <w:p>
      <w:pPr>
        <w:keepNext w:val="0"/>
        <w:keepLines w:val="0"/>
        <w:widowControl/>
        <w:suppressLineNumbers w:val="0"/>
        <w:jc w:val="left"/>
        <w:rPr>
          <w:rFonts w:hint="default" w:ascii="Consolas" w:hAnsi="Consolas" w:eastAsia="Consolas" w:cs="Consolas"/>
          <w:color w:val="FF0000"/>
          <w:sz w:val="20"/>
          <w:szCs w:val="20"/>
          <w:lang w:val="tr-TR" w:eastAsia="zh-CN"/>
        </w:rPr>
      </w:pPr>
    </w:p>
    <w:p>
      <w:pPr>
        <w:keepNext w:val="0"/>
        <w:keepLines w:val="0"/>
        <w:widowControl/>
        <w:suppressLineNumbers w:val="0"/>
        <w:jc w:val="left"/>
        <w:rPr>
          <w:rFonts w:hint="default" w:ascii="Consolas" w:hAnsi="Consolas" w:eastAsia="SimSun" w:cs="Consolas"/>
          <w:color w:val="373D3F"/>
          <w:kern w:val="0"/>
          <w:sz w:val="20"/>
          <w:szCs w:val="20"/>
          <w:u w:val="none"/>
          <w:lang w:val="tr-TR" w:eastAsia="zh-CN"/>
        </w:rPr>
      </w:pPr>
      <w:r>
        <w:rPr>
          <w:rFonts w:hint="default" w:ascii="Consolas" w:hAnsi="Consolas" w:eastAsia="SimSun" w:cs="Consolas"/>
          <w:color w:val="373D3F"/>
          <w:kern w:val="0"/>
          <w:sz w:val="20"/>
          <w:szCs w:val="20"/>
          <w:u w:val="none"/>
          <w:lang w:val="tr-TR" w:eastAsia="zh-CN"/>
        </w:rPr>
        <w:t>The statement has been terminated with error message.</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p>
    <w:p>
      <w:pPr>
        <w:keepNext w:val="0"/>
        <w:keepLines w:val="0"/>
        <w:widowControl/>
        <w:suppressLineNumbers w:val="0"/>
        <w:jc w:val="left"/>
        <w:rPr>
          <w:rFonts w:hint="default" w:ascii="Consolas" w:hAnsi="Consolas" w:eastAsia="SimSun" w:cs="Consolas"/>
          <w:color w:val="373D3F"/>
          <w:kern w:val="0"/>
          <w:sz w:val="20"/>
          <w:szCs w:val="20"/>
          <w:lang w:val="tr-TR" w:eastAsia="zh-CN"/>
        </w:rPr>
      </w:pPr>
      <w:r>
        <w:rPr>
          <w:rFonts w:hint="default" w:ascii="Consolas" w:hAnsi="Consolas" w:eastAsia="SimSun" w:cs="Consolas"/>
          <w:color w:val="373D3F"/>
          <w:kern w:val="0"/>
          <w:sz w:val="20"/>
          <w:szCs w:val="20"/>
          <w:lang w:val="tr-TR" w:eastAsia="zh-CN"/>
        </w:rPr>
        <w:t>--4. Try to set the credits of the Fine Arts course to 30.(You should get an error.)</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p>
    <w:p>
      <w:pPr>
        <w:keepNext w:val="0"/>
        <w:keepLines w:val="0"/>
        <w:widowControl/>
        <w:suppressLineNumbers w:val="0"/>
        <w:jc w:val="left"/>
        <w:rPr>
          <w:rFonts w:hint="default" w:ascii="Consolas" w:hAnsi="Consolas" w:eastAsia="Consolas" w:cs="Consolas"/>
          <w:color w:val="FF0000"/>
          <w:sz w:val="20"/>
          <w:szCs w:val="20"/>
        </w:rPr>
      </w:pPr>
      <w:r>
        <w:rPr>
          <w:rFonts w:hint="default" w:ascii="Consolas" w:hAnsi="Consolas" w:eastAsia="Consolas" w:cs="Consolas"/>
          <w:color w:val="FF00FF"/>
          <w:sz w:val="20"/>
          <w:szCs w:val="20"/>
        </w:rPr>
        <w:t>UPDATE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w:t>
      </w:r>
      <w:r>
        <w:rPr>
          <w:rFonts w:hint="default" w:ascii="Consolas" w:hAnsi="Consolas" w:eastAsia="Consolas" w:cs="Consolas"/>
          <w:color w:val="000000"/>
          <w:sz w:val="20"/>
          <w:szCs w:val="20"/>
        </w:rPr>
        <w:t xml:space="preserve">ourse </w:t>
      </w:r>
      <w:r>
        <w:rPr>
          <w:rFonts w:hint="default" w:ascii="Consolas" w:hAnsi="Consolas" w:eastAsia="Consolas" w:cs="Consolas"/>
          <w:color w:val="0000FF"/>
          <w:sz w:val="20"/>
          <w:szCs w:val="20"/>
        </w:rPr>
        <w:t>SET</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c</w:t>
      </w:r>
      <w:r>
        <w:rPr>
          <w:rFonts w:hint="default" w:ascii="Consolas" w:hAnsi="Consolas" w:eastAsia="Consolas" w:cs="Consolas"/>
          <w:color w:val="000000"/>
          <w:sz w:val="20"/>
          <w:szCs w:val="20"/>
        </w:rPr>
        <w:t xml:space="preserve">redit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30 </w:t>
      </w:r>
      <w:r>
        <w:rPr>
          <w:rFonts w:hint="default" w:ascii="Consolas" w:hAnsi="Consolas" w:eastAsia="Consolas" w:cs="Consolas"/>
          <w:color w:val="0000FF"/>
          <w:sz w:val="20"/>
          <w:szCs w:val="20"/>
        </w:rPr>
        <w:t>WHERE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t</w:t>
      </w:r>
      <w:r>
        <w:rPr>
          <w:rFonts w:hint="default" w:ascii="Consolas" w:hAnsi="Consolas" w:eastAsia="Consolas" w:cs="Consolas"/>
          <w:color w:val="000000"/>
          <w:sz w:val="20"/>
          <w:szCs w:val="20"/>
        </w:rPr>
        <w:t>itle</w:t>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'Fine Arts'</w:t>
      </w:r>
    </w:p>
    <w:p>
      <w:pPr>
        <w:keepNext w:val="0"/>
        <w:keepLines w:val="0"/>
        <w:widowControl/>
        <w:suppressLineNumbers w:val="0"/>
        <w:jc w:val="left"/>
        <w:rPr>
          <w:rFonts w:hint="default" w:ascii="Consolas" w:hAnsi="Consolas" w:eastAsia="Consolas" w:cs="Consolas"/>
          <w:color w:val="FF0000"/>
          <w:sz w:val="20"/>
          <w:szCs w:val="20"/>
          <w:lang w:val="tr-TR" w:eastAsia="zh-CN"/>
        </w:rPr>
      </w:pPr>
    </w:p>
    <w:p>
      <w:pPr>
        <w:keepNext w:val="0"/>
        <w:keepLines w:val="0"/>
        <w:widowControl/>
        <w:suppressLineNumbers w:val="0"/>
        <w:jc w:val="left"/>
        <w:rPr>
          <w:rFonts w:hint="default" w:ascii="Consolas" w:hAnsi="Consolas" w:eastAsia="SimSun" w:cs="Consolas"/>
          <w:color w:val="373D3F"/>
          <w:kern w:val="0"/>
          <w:sz w:val="20"/>
          <w:szCs w:val="20"/>
          <w:u w:val="none"/>
          <w:lang w:val="tr-TR" w:eastAsia="zh-CN"/>
        </w:rPr>
      </w:pPr>
      <w:r>
        <w:rPr>
          <w:rFonts w:hint="default" w:ascii="Consolas" w:hAnsi="Consolas" w:eastAsia="SimSun" w:cs="Consolas"/>
          <w:color w:val="373D3F"/>
          <w:kern w:val="0"/>
          <w:sz w:val="20"/>
          <w:szCs w:val="20"/>
          <w:u w:val="none"/>
          <w:lang w:val="tr-TR" w:eastAsia="zh-CN"/>
        </w:rPr>
        <w:t>The statement has been terminated with error message.</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p>
    <w:p>
      <w:pPr>
        <w:keepNext w:val="0"/>
        <w:keepLines w:val="0"/>
        <w:widowControl/>
        <w:suppressLineNumbers w:val="0"/>
        <w:jc w:val="left"/>
        <w:rPr>
          <w:rFonts w:hint="default" w:ascii="Consolas" w:hAnsi="Consolas" w:eastAsia="SimSun" w:cs="Consolas"/>
          <w:color w:val="373D3F"/>
          <w:kern w:val="0"/>
          <w:sz w:val="20"/>
          <w:szCs w:val="20"/>
          <w:lang w:val="tr-TR" w:eastAsia="zh-CN"/>
        </w:rPr>
      </w:pPr>
      <w:r>
        <w:rPr>
          <w:rFonts w:hint="default" w:ascii="Consolas" w:hAnsi="Consolas" w:eastAsia="SimSun" w:cs="Consolas"/>
          <w:color w:val="373D3F"/>
          <w:kern w:val="0"/>
          <w:sz w:val="20"/>
          <w:szCs w:val="20"/>
          <w:lang w:val="tr-TR" w:eastAsia="zh-CN"/>
        </w:rPr>
        <w:t>--5. Debbie Orange wants to enroll in Chemistry instead of German. (You should get an error.)</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p>
    <w:p>
      <w:pPr>
        <w:keepNext w:val="0"/>
        <w:keepLines w:val="0"/>
        <w:widowControl/>
        <w:suppressLineNumbers w:val="0"/>
        <w:jc w:val="left"/>
        <w:rPr>
          <w:rFonts w:hint="default" w:ascii="Consolas" w:hAnsi="Consolas" w:eastAsia="SimSun" w:cs="Consolas"/>
          <w:color w:val="373D3F"/>
          <w:kern w:val="0"/>
          <w:sz w:val="20"/>
          <w:szCs w:val="20"/>
          <w:lang w:val="tr-TR" w:eastAsia="zh-CN"/>
        </w:rPr>
      </w:pPr>
      <w:r>
        <w:rPr>
          <w:rFonts w:hint="default" w:ascii="Consolas" w:hAnsi="Consolas" w:eastAsia="SimSun" w:cs="Consolas"/>
          <w:color w:val="373D3F"/>
          <w:kern w:val="0"/>
          <w:sz w:val="20"/>
          <w:szCs w:val="20"/>
          <w:lang w:val="tr-TR" w:eastAsia="zh-CN"/>
        </w:rPr>
        <w:t>--6. Try to set Tom Garden as counsel of Alec Hunter (You should get an error.)</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p>
    <w:p>
      <w:pPr>
        <w:keepNext w:val="0"/>
        <w:keepLines w:val="0"/>
        <w:widowControl/>
        <w:suppressLineNumbers w:val="0"/>
        <w:jc w:val="left"/>
        <w:rPr>
          <w:rFonts w:hint="default" w:ascii="Consolas" w:hAnsi="Consolas" w:eastAsia="SimSun" w:cs="Consolas"/>
          <w:color w:val="373D3F"/>
          <w:kern w:val="0"/>
          <w:sz w:val="20"/>
          <w:szCs w:val="20"/>
          <w:lang w:val="tr-TR" w:eastAsia="zh-CN"/>
        </w:rPr>
      </w:pPr>
      <w:r>
        <w:rPr>
          <w:rFonts w:hint="default" w:ascii="Consolas" w:hAnsi="Consolas" w:eastAsia="Consolas" w:cs="Consolas"/>
          <w:color w:val="FF00FF"/>
          <w:sz w:val="20"/>
          <w:szCs w:val="20"/>
        </w:rPr>
        <w:t>UPDATE</w:t>
      </w:r>
      <w:r>
        <w:rPr>
          <w:rFonts w:hint="default" w:ascii="Consolas" w:hAnsi="Consolas" w:eastAsia="Consolas" w:cs="Consolas"/>
          <w:color w:val="000000"/>
          <w:sz w:val="20"/>
          <w:szCs w:val="20"/>
        </w:rPr>
        <w:t xml:space="preserve"> student </w:t>
      </w:r>
      <w:r>
        <w:rPr>
          <w:rFonts w:hint="default" w:ascii="Consolas" w:hAnsi="Consolas" w:eastAsia="Consolas" w:cs="Consolas"/>
          <w:color w:val="0000FF"/>
          <w:sz w:val="20"/>
          <w:szCs w:val="20"/>
        </w:rPr>
        <w:t>SET</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staff_id</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4 </w:t>
      </w:r>
      <w:r>
        <w:rPr>
          <w:rFonts w:hint="default" w:ascii="Consolas" w:hAnsi="Consolas" w:eastAsia="Consolas" w:cs="Consolas"/>
          <w:color w:val="0000FF"/>
          <w:sz w:val="20"/>
          <w:szCs w:val="20"/>
        </w:rPr>
        <w:t>WHERE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student_id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1</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p>
    <w:p>
      <w:pPr>
        <w:keepNext w:val="0"/>
        <w:keepLines w:val="0"/>
        <w:widowControl/>
        <w:suppressLineNumbers w:val="0"/>
        <w:jc w:val="left"/>
        <w:rPr>
          <w:rFonts w:hint="default" w:ascii="Consolas" w:hAnsi="Consolas" w:eastAsia="SimSun" w:cs="Consolas"/>
          <w:color w:val="373D3F"/>
          <w:kern w:val="0"/>
          <w:sz w:val="20"/>
          <w:szCs w:val="20"/>
          <w:lang w:val="tr-TR" w:eastAsia="zh-CN"/>
        </w:rPr>
      </w:pPr>
      <w:r>
        <w:rPr>
          <w:rFonts w:hint="default" w:ascii="Consolas" w:hAnsi="Consolas" w:eastAsia="SimSun" w:cs="Consolas"/>
          <w:color w:val="373D3F"/>
          <w:kern w:val="0"/>
          <w:sz w:val="20"/>
          <w:szCs w:val="20"/>
          <w:lang w:val="tr-TR" w:eastAsia="zh-CN"/>
        </w:rPr>
        <w:t>--7. Swap counselors of Ursula Douglas and Bronwin Blueberry.</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FF00FF"/>
          <w:sz w:val="20"/>
          <w:szCs w:val="20"/>
        </w:rPr>
        <w:t>UPDATE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w:t>
      </w:r>
      <w:r>
        <w:rPr>
          <w:rFonts w:hint="default" w:ascii="Consolas" w:hAnsi="Consolas" w:eastAsia="Consolas" w:cs="Consolas"/>
          <w:color w:val="000000"/>
          <w:sz w:val="20"/>
          <w:szCs w:val="20"/>
        </w:rPr>
        <w:t xml:space="preserve">tudent </w:t>
      </w:r>
      <w:r>
        <w:rPr>
          <w:rFonts w:hint="default" w:ascii="Consolas" w:hAnsi="Consolas" w:eastAsia="Consolas" w:cs="Consolas"/>
          <w:color w:val="0000FF"/>
          <w:sz w:val="20"/>
          <w:szCs w:val="20"/>
        </w:rPr>
        <w:t>Set</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staff_id</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8 </w:t>
      </w:r>
      <w:r>
        <w:rPr>
          <w:rFonts w:hint="default" w:ascii="Consolas" w:hAnsi="Consolas" w:eastAsia="Consolas" w:cs="Consolas"/>
          <w:color w:val="0000FF"/>
          <w:sz w:val="20"/>
          <w:szCs w:val="20"/>
        </w:rPr>
        <w:t>where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last_name</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w:t>
      </w:r>
      <w:r>
        <w:rPr>
          <w:rFonts w:hint="default" w:ascii="Consolas" w:hAnsi="Consolas" w:eastAsia="Consolas" w:cs="Consolas"/>
          <w:color w:val="FF0000"/>
          <w:sz w:val="20"/>
          <w:szCs w:val="20"/>
          <w:lang w:val="tr-TR"/>
        </w:rPr>
        <w:t>Douglas</w:t>
      </w:r>
      <w:r>
        <w:rPr>
          <w:rFonts w:hint="default" w:ascii="Consolas" w:hAnsi="Consolas" w:eastAsia="Consolas" w:cs="Consolas"/>
          <w:color w:val="FF0000"/>
          <w:sz w:val="20"/>
          <w:szCs w:val="20"/>
        </w:rPr>
        <w:t>'</w:t>
      </w:r>
    </w:p>
    <w:p>
      <w:pPr>
        <w:keepNext w:val="0"/>
        <w:keepLines w:val="0"/>
        <w:widowControl/>
        <w:suppressLineNumbers w:val="0"/>
        <w:jc w:val="left"/>
        <w:rPr>
          <w:rFonts w:hint="default" w:ascii="Consolas" w:hAnsi="Consolas" w:eastAsia="Consolas" w:cs="Consolas"/>
          <w:color w:val="FF0000"/>
          <w:sz w:val="20"/>
          <w:szCs w:val="20"/>
        </w:rPr>
      </w:pPr>
      <w:r>
        <w:rPr>
          <w:rFonts w:hint="default" w:ascii="Consolas" w:hAnsi="Consolas" w:eastAsia="Consolas" w:cs="Consolas"/>
          <w:color w:val="FF00FF"/>
          <w:sz w:val="20"/>
          <w:szCs w:val="20"/>
        </w:rPr>
        <w:t>UPDATE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w:t>
      </w:r>
      <w:r>
        <w:rPr>
          <w:rFonts w:hint="default" w:ascii="Consolas" w:hAnsi="Consolas" w:eastAsia="Consolas" w:cs="Consolas"/>
          <w:color w:val="000000"/>
          <w:sz w:val="20"/>
          <w:szCs w:val="20"/>
        </w:rPr>
        <w:t xml:space="preserve">tudent </w:t>
      </w:r>
      <w:r>
        <w:rPr>
          <w:rFonts w:hint="default" w:ascii="Consolas" w:hAnsi="Consolas" w:eastAsia="Consolas" w:cs="Consolas"/>
          <w:color w:val="0000FF"/>
          <w:sz w:val="20"/>
          <w:szCs w:val="20"/>
        </w:rPr>
        <w:t>Set</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staff_id</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1 </w:t>
      </w:r>
      <w:r>
        <w:rPr>
          <w:rFonts w:hint="default" w:ascii="Consolas" w:hAnsi="Consolas" w:eastAsia="Consolas" w:cs="Consolas"/>
          <w:color w:val="0000FF"/>
          <w:sz w:val="20"/>
          <w:szCs w:val="20"/>
        </w:rPr>
        <w:t>where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first_name</w:t>
      </w:r>
      <w:r>
        <w:rPr>
          <w:rFonts w:hint="default" w:ascii="Consolas" w:hAnsi="Consolas" w:eastAsia="Consolas" w:cs="Consolas"/>
          <w:color w:val="000000"/>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FF0000"/>
          <w:sz w:val="20"/>
          <w:szCs w:val="20"/>
        </w:rPr>
        <w:t>'B</w:t>
      </w:r>
      <w:r>
        <w:rPr>
          <w:rFonts w:hint="default" w:ascii="Consolas" w:hAnsi="Consolas" w:eastAsia="Consolas" w:cs="Consolas"/>
          <w:color w:val="FF0000"/>
          <w:sz w:val="20"/>
          <w:szCs w:val="20"/>
          <w:lang w:val="tr-TR"/>
        </w:rPr>
        <w:t>lueberry</w:t>
      </w:r>
      <w:r>
        <w:rPr>
          <w:rFonts w:hint="default" w:ascii="Consolas" w:hAnsi="Consolas" w:eastAsia="Consolas" w:cs="Consolas"/>
          <w:color w:val="FF0000"/>
          <w:sz w:val="20"/>
          <w:szCs w:val="20"/>
        </w:rPr>
        <w:t>'</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p>
    <w:p>
      <w:pPr>
        <w:keepNext w:val="0"/>
        <w:keepLines w:val="0"/>
        <w:widowControl/>
        <w:suppressLineNumbers w:val="0"/>
        <w:jc w:val="left"/>
        <w:rPr>
          <w:rFonts w:hint="default" w:ascii="Consolas" w:hAnsi="Consolas" w:eastAsia="SimSun" w:cs="Consolas"/>
          <w:color w:val="373D3F"/>
          <w:kern w:val="0"/>
          <w:sz w:val="20"/>
          <w:szCs w:val="20"/>
          <w:lang w:val="tr-TR" w:eastAsia="zh-CN"/>
        </w:rPr>
      </w:pPr>
      <w:r>
        <w:rPr>
          <w:rFonts w:hint="default" w:ascii="Consolas" w:hAnsi="Consolas" w:eastAsia="SimSun" w:cs="Consolas"/>
          <w:color w:val="373D3F"/>
          <w:kern w:val="0"/>
          <w:sz w:val="20"/>
          <w:szCs w:val="20"/>
          <w:lang w:val="tr-TR" w:eastAsia="zh-CN"/>
        </w:rPr>
        <w:t>--8. Remove a staff member from the staff table.</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r>
        <w:rPr>
          <w:rFonts w:hint="default" w:ascii="Consolas" w:hAnsi="Consolas" w:eastAsia="SimSun" w:cs="Consolas"/>
          <w:color w:val="373D3F"/>
          <w:kern w:val="0"/>
          <w:sz w:val="20"/>
          <w:szCs w:val="20"/>
          <w:lang w:val="tr-TR" w:eastAsia="zh-CN"/>
        </w:rPr>
        <w:t>--</w:t>
      </w:r>
      <w:r>
        <w:rPr>
          <w:rFonts w:hint="default" w:ascii="Consolas" w:hAnsi="Consolas" w:eastAsia="SimSun" w:cs="Consolas"/>
          <w:color w:val="373D3F"/>
          <w:kern w:val="0"/>
          <w:sz w:val="20"/>
          <w:szCs w:val="20"/>
          <w:lang w:val="tr-TR" w:eastAsia="zh-CN"/>
        </w:rPr>
        <w:tab/>
      </w:r>
      <w:r>
        <w:rPr>
          <w:rFonts w:hint="default" w:ascii="Consolas" w:hAnsi="Consolas" w:eastAsia="SimSun" w:cs="Consolas"/>
          <w:color w:val="373D3F"/>
          <w:kern w:val="0"/>
          <w:sz w:val="20"/>
          <w:szCs w:val="20"/>
          <w:lang w:val="tr-TR" w:eastAsia="zh-CN"/>
        </w:rPr>
        <w:t xml:space="preserve"> If you get an error, read the error and update the reference rules for the relevant foreign key.</w:t>
      </w:r>
    </w:p>
    <w:p>
      <w:pPr>
        <w:spacing w:beforeLines="0" w:afterLines="0"/>
        <w:jc w:val="left"/>
        <w:rPr>
          <w:rFonts w:hint="default" w:ascii="Consolas" w:hAnsi="Consolas" w:eastAsia="Consolas" w:cs="Consolas"/>
          <w:color w:val="0000FF"/>
          <w:sz w:val="20"/>
          <w:szCs w:val="20"/>
        </w:rPr>
      </w:pPr>
    </w:p>
    <w:p>
      <w:pPr>
        <w:spacing w:beforeLines="0" w:afterLines="0"/>
        <w:jc w:val="left"/>
        <w:rPr>
          <w:rFonts w:hint="default" w:ascii="Consolas" w:hAnsi="Consolas" w:eastAsia="Consolas" w:cs="Consolas"/>
          <w:color w:val="000000"/>
          <w:sz w:val="20"/>
          <w:szCs w:val="20"/>
          <w:lang w:val="tr-TR"/>
        </w:rPr>
      </w:pPr>
      <w:r>
        <w:rPr>
          <w:rFonts w:hint="default" w:ascii="Consolas" w:hAnsi="Consolas" w:eastAsia="Consolas" w:cs="Consolas"/>
          <w:color w:val="0000FF"/>
          <w:sz w:val="20"/>
          <w:szCs w:val="20"/>
        </w:rPr>
        <w:t>DELETE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FROM</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w:t>
      </w:r>
      <w:r>
        <w:rPr>
          <w:rFonts w:hint="default" w:ascii="Consolas" w:hAnsi="Consolas" w:eastAsia="Consolas" w:cs="Consolas"/>
          <w:color w:val="000000"/>
          <w:sz w:val="20"/>
          <w:szCs w:val="20"/>
        </w:rPr>
        <w:t>taff</w:t>
      </w:r>
      <w:r>
        <w:rPr>
          <w:rFonts w:hint="default" w:ascii="Consolas" w:hAnsi="Consolas" w:eastAsia="Consolas" w:cs="Consolas"/>
          <w:color w:val="000000"/>
          <w:sz w:val="20"/>
          <w:szCs w:val="20"/>
          <w:lang w:val="tr-TR"/>
        </w:rPr>
        <w:t xml:space="preserve"> </w:t>
      </w:r>
      <w:r>
        <w:rPr>
          <w:rFonts w:hint="default" w:ascii="Consolas" w:hAnsi="Consolas" w:eastAsia="Consolas" w:cs="Consolas"/>
          <w:color w:val="0000FF"/>
          <w:sz w:val="20"/>
          <w:szCs w:val="20"/>
        </w:rPr>
        <w:t>WHERE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staff_id</w:t>
      </w:r>
      <w:r>
        <w:rPr>
          <w:rFonts w:hint="default" w:ascii="Consolas" w:hAnsi="Consolas" w:eastAsia="Consolas" w:cs="Consolas"/>
          <w:color w:val="808080"/>
          <w:sz w:val="20"/>
          <w:szCs w:val="20"/>
        </w:rPr>
        <w:t>=</w:t>
      </w:r>
      <w:r>
        <w:rPr>
          <w:rFonts w:hint="default" w:ascii="Consolas" w:hAnsi="Consolas" w:eastAsia="Consolas" w:cs="Consolas"/>
          <w:color w:val="808080"/>
          <w:sz w:val="20"/>
          <w:szCs w:val="20"/>
          <w:lang w:val="tr-TR"/>
        </w:rPr>
        <w:t>5</w:t>
      </w:r>
    </w:p>
    <w:p>
      <w:pPr>
        <w:keepNext w:val="0"/>
        <w:keepLines w:val="0"/>
        <w:widowControl/>
        <w:suppressLineNumbers w:val="0"/>
        <w:jc w:val="left"/>
        <w:rPr>
          <w:rFonts w:hint="default" w:ascii="Consolas" w:hAnsi="Consolas" w:eastAsia="Consolas" w:cs="Consolas"/>
          <w:color w:val="000000"/>
          <w:sz w:val="20"/>
          <w:szCs w:val="20"/>
          <w:lang w:val="tr-TR" w:eastAsia="zh-CN"/>
        </w:rPr>
      </w:pP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ALTER</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TABLE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student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DROP</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CONSTRAINT</w:t>
      </w:r>
      <w:r>
        <w:rPr>
          <w:rFonts w:hint="default" w:ascii="Consolas" w:hAnsi="Consolas" w:eastAsia="Consolas" w:cs="Consolas"/>
          <w:color w:val="000000"/>
          <w:sz w:val="20"/>
          <w:szCs w:val="20"/>
        </w:rPr>
        <w:t xml:space="preserve"> fk1_region_no</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ALTER</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TABLE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student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DROP</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CONSTRAINT</w:t>
      </w:r>
      <w:r>
        <w:rPr>
          <w:rFonts w:hint="default" w:ascii="Consolas" w:hAnsi="Consolas" w:eastAsia="Consolas" w:cs="Consolas"/>
          <w:color w:val="000000"/>
          <w:sz w:val="20"/>
          <w:szCs w:val="20"/>
        </w:rPr>
        <w:t xml:space="preserve"> fk1_staff_no</w:t>
      </w:r>
    </w:p>
    <w:p>
      <w:pPr>
        <w:spacing w:beforeLines="0" w:afterLines="0"/>
        <w:jc w:val="left"/>
        <w:rPr>
          <w:rFonts w:hint="default" w:ascii="Consolas" w:hAnsi="Consolas" w:eastAsia="Consolas" w:cs="Consolas"/>
          <w:color w:val="000000"/>
          <w:sz w:val="20"/>
          <w:szCs w:val="20"/>
        </w:rPr>
      </w:pP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ALTER</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TABLE</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student</w:t>
      </w:r>
      <w:r>
        <w:rPr>
          <w:rFonts w:hint="default" w:ascii="Consolas" w:hAnsi="Consolas" w:eastAsia="Consolas" w:cs="Consolas"/>
          <w:color w:val="000000"/>
          <w:sz w:val="20"/>
          <w:szCs w:val="20"/>
        </w:rPr>
        <w:t xml:space="preserve"> </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ADD</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CONSTRAINT</w:t>
      </w:r>
      <w:r>
        <w:rPr>
          <w:rFonts w:hint="default" w:ascii="Consolas" w:hAnsi="Consolas" w:eastAsia="Consolas" w:cs="Consolas"/>
          <w:color w:val="000000"/>
          <w:sz w:val="20"/>
          <w:szCs w:val="20"/>
        </w:rPr>
        <w:t xml:space="preserve"> fk1_region_no </w:t>
      </w:r>
      <w:r>
        <w:rPr>
          <w:rFonts w:hint="default" w:ascii="Consolas" w:hAnsi="Consolas" w:eastAsia="Consolas" w:cs="Consolas"/>
          <w:color w:val="0000FF"/>
          <w:sz w:val="20"/>
          <w:szCs w:val="20"/>
        </w:rPr>
        <w:t>FOREIGN</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KEY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region_id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REFERENCES</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r</w:t>
      </w:r>
      <w:r>
        <w:rPr>
          <w:rFonts w:hint="default" w:ascii="Consolas" w:hAnsi="Consolas" w:eastAsia="Consolas" w:cs="Consolas"/>
          <w:color w:val="000000"/>
          <w:sz w:val="20"/>
          <w:szCs w:val="20"/>
        </w:rPr>
        <w:t>egion</w:t>
      </w:r>
      <w:r>
        <w:rPr>
          <w:rFonts w:hint="default" w:ascii="Consolas" w:hAnsi="Consolas" w:eastAsia="Consolas" w:cs="Consolas"/>
          <w:color w:val="0000FF"/>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region_id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ON</w:t>
      </w:r>
      <w:r>
        <w:rPr>
          <w:rFonts w:hint="default" w:ascii="Consolas" w:hAnsi="Consolas" w:eastAsia="Consolas" w:cs="Consolas"/>
          <w:color w:val="000000"/>
          <w:sz w:val="20"/>
          <w:szCs w:val="20"/>
        </w:rPr>
        <w:t xml:space="preserve"> </w:t>
      </w:r>
      <w:r>
        <w:rPr>
          <w:rFonts w:hint="default" w:ascii="Consolas" w:hAnsi="Consolas" w:eastAsia="Consolas" w:cs="Consolas"/>
          <w:color w:val="FF00FF"/>
          <w:sz w:val="20"/>
          <w:szCs w:val="20"/>
        </w:rPr>
        <w:t>UPDATE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CASCADE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ON</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DELETE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CASCADE</w:t>
      </w:r>
      <w:r>
        <w:rPr>
          <w:rFonts w:hint="default" w:ascii="Consolas" w:hAnsi="Consolas" w:eastAsia="Consolas" w:cs="Consolas"/>
          <w:color w:val="808080"/>
          <w:sz w:val="20"/>
          <w:szCs w:val="20"/>
        </w:rPr>
        <w:t>,</w:t>
      </w:r>
    </w:p>
    <w:p>
      <w:pPr>
        <w:spacing w:beforeLines="0" w:afterLines="0"/>
        <w:jc w:val="left"/>
        <w:rPr>
          <w:rFonts w:hint="default" w:ascii="Consolas" w:hAnsi="Consolas" w:eastAsia="Consolas" w:cs="Consolas"/>
          <w:color w:val="000000"/>
          <w:sz w:val="20"/>
          <w:szCs w:val="20"/>
        </w:rPr>
      </w:pPr>
      <w:r>
        <w:rPr>
          <w:rFonts w:hint="default" w:ascii="Consolas" w:hAnsi="Consolas" w:eastAsia="Consolas" w:cs="Consolas"/>
          <w:color w:val="0000FF"/>
          <w:sz w:val="20"/>
          <w:szCs w:val="20"/>
        </w:rPr>
        <w:t>CONSTRAINT</w:t>
      </w:r>
      <w:r>
        <w:rPr>
          <w:rFonts w:hint="default" w:ascii="Consolas" w:hAnsi="Consolas" w:eastAsia="Consolas" w:cs="Consolas"/>
          <w:color w:val="000000"/>
          <w:sz w:val="20"/>
          <w:szCs w:val="20"/>
        </w:rPr>
        <w:t xml:space="preserve"> fk1_staff_no </w:t>
      </w:r>
      <w:r>
        <w:rPr>
          <w:rFonts w:hint="default" w:ascii="Consolas" w:hAnsi="Consolas" w:eastAsia="Consolas" w:cs="Consolas"/>
          <w:color w:val="0000FF"/>
          <w:sz w:val="20"/>
          <w:szCs w:val="20"/>
        </w:rPr>
        <w:t>FOREIGN</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 xml:space="preserve">KEY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staff_id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REFERENCES</w:t>
      </w:r>
      <w:r>
        <w:rPr>
          <w:rFonts w:hint="default" w:ascii="Consolas" w:hAnsi="Consolas" w:eastAsia="Consolas" w:cs="Consolas"/>
          <w:color w:val="000000"/>
          <w:sz w:val="20"/>
          <w:szCs w:val="20"/>
        </w:rPr>
        <w:t xml:space="preserve"> </w:t>
      </w:r>
      <w:r>
        <w:rPr>
          <w:rFonts w:hint="default" w:ascii="Consolas" w:hAnsi="Consolas" w:eastAsia="Consolas" w:cs="Consolas"/>
          <w:color w:val="000000"/>
          <w:sz w:val="20"/>
          <w:szCs w:val="20"/>
          <w:lang w:val="tr-TR"/>
        </w:rPr>
        <w:t>s</w:t>
      </w:r>
      <w:r>
        <w:rPr>
          <w:rFonts w:hint="default" w:ascii="Consolas" w:hAnsi="Consolas" w:eastAsia="Consolas" w:cs="Consolas"/>
          <w:color w:val="000000"/>
          <w:sz w:val="20"/>
          <w:szCs w:val="20"/>
        </w:rPr>
        <w:t>taff</w:t>
      </w:r>
      <w:r>
        <w:rPr>
          <w:rFonts w:hint="default" w:ascii="Consolas" w:hAnsi="Consolas" w:eastAsia="Consolas" w:cs="Consolas"/>
          <w:color w:val="0000FF"/>
          <w:sz w:val="20"/>
          <w:szCs w:val="20"/>
        </w:rPr>
        <w:t xml:space="preserve"> </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lang w:val="tr-TR"/>
        </w:rPr>
        <w:t>staff_id</w:t>
      </w:r>
      <w:r>
        <w:rPr>
          <w:rFonts w:hint="default" w:ascii="Consolas" w:hAnsi="Consolas" w:eastAsia="Consolas" w:cs="Consolas"/>
          <w:color w:val="808080"/>
          <w:sz w:val="20"/>
          <w:szCs w:val="20"/>
        </w:rPr>
        <w:t>)</w:t>
      </w:r>
      <w:r>
        <w:rPr>
          <w:rFonts w:hint="default" w:ascii="Consolas" w:hAnsi="Consolas" w:eastAsia="Consolas" w:cs="Consolas"/>
          <w:color w:val="000000"/>
          <w:sz w:val="20"/>
          <w:szCs w:val="20"/>
        </w:rPr>
        <w:t xml:space="preserve"> </w:t>
      </w:r>
    </w:p>
    <w:p>
      <w:pPr>
        <w:keepNext w:val="0"/>
        <w:keepLines w:val="0"/>
        <w:widowControl/>
        <w:suppressLineNumbers w:val="0"/>
        <w:jc w:val="left"/>
        <w:rPr>
          <w:rFonts w:hint="default" w:ascii="Consolas" w:hAnsi="Consolas" w:eastAsia="SimSun" w:cs="Consolas"/>
          <w:color w:val="373D3F"/>
          <w:kern w:val="0"/>
          <w:sz w:val="20"/>
          <w:szCs w:val="20"/>
          <w:lang w:val="tr-TR" w:eastAsia="zh-CN"/>
        </w:rPr>
      </w:pPr>
      <w:r>
        <w:rPr>
          <w:rFonts w:hint="default" w:ascii="Consolas" w:hAnsi="Consolas" w:eastAsia="Consolas" w:cs="Consolas"/>
          <w:color w:val="0000FF"/>
          <w:sz w:val="20"/>
          <w:szCs w:val="20"/>
        </w:rPr>
        <w:t>ON</w:t>
      </w:r>
      <w:r>
        <w:rPr>
          <w:rFonts w:hint="default" w:ascii="Consolas" w:hAnsi="Consolas" w:eastAsia="Consolas" w:cs="Consolas"/>
          <w:color w:val="000000"/>
          <w:sz w:val="20"/>
          <w:szCs w:val="20"/>
        </w:rPr>
        <w:t xml:space="preserve"> </w:t>
      </w:r>
      <w:r>
        <w:rPr>
          <w:rFonts w:hint="default" w:ascii="Consolas" w:hAnsi="Consolas" w:eastAsia="Consolas" w:cs="Consolas"/>
          <w:color w:val="FF00FF"/>
          <w:sz w:val="20"/>
          <w:szCs w:val="20"/>
        </w:rPr>
        <w:t>UPDATE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CASCADE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ON</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DELETE</w:t>
      </w:r>
      <w:r>
        <w:rPr>
          <w:rFonts w:hint="default" w:ascii="Consolas" w:hAnsi="Consolas" w:eastAsia="Consolas" w:cs="Consolas"/>
          <w:color w:val="000000"/>
          <w:sz w:val="20"/>
          <w:szCs w:val="20"/>
        </w:rPr>
        <w:t xml:space="preserve"> </w:t>
      </w:r>
      <w:r>
        <w:rPr>
          <w:rFonts w:hint="default" w:ascii="Consolas" w:hAnsi="Consolas" w:eastAsia="Consolas" w:cs="Consolas"/>
          <w:color w:val="0000FF"/>
          <w:sz w:val="20"/>
          <w:szCs w:val="20"/>
        </w:rPr>
        <w:t>CASCADE</w:t>
      </w:r>
    </w:p>
    <w:sectPr>
      <w:pgSz w:w="11906" w:h="16838"/>
      <w:pgMar w:top="986" w:right="1066" w:bottom="986" w:left="1066" w:header="720" w:footer="720" w:gutter="0"/>
      <w:lnNumType w:countBy="0" w:distance="36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A2"/>
    <w:family w:val="auto"/>
    <w:pitch w:val="default"/>
    <w:sig w:usb0="E00006FF" w:usb1="0000FCFF" w:usb2="00000001" w:usb3="00000000" w:csb0="6000019F" w:csb1="DFD70000"/>
  </w:font>
  <w:font w:name="CormorantGaramon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3D06E98A"/>
    <w:multiLevelType w:val="singleLevel"/>
    <w:tmpl w:val="3D06E98A"/>
    <w:lvl w:ilvl="0" w:tentative="0">
      <w:start w:val="1"/>
      <w:numFmt w:val="decimal"/>
      <w:lvlText w:val="%1."/>
      <w:lvlJc w:val="left"/>
      <w:rPr>
        <w:rFonts w:hint="default" w:ascii="Arial" w:hAnsi="Arial" w:cs="Arial"/>
        <w:b/>
        <w:bCs/>
        <w:sz w:val="24"/>
        <w:szCs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0DFF"/>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0FB676E"/>
    <w:rsid w:val="2CCB038E"/>
    <w:rsid w:val="580F4473"/>
    <w:rsid w:val="5DA930AB"/>
    <w:rsid w:val="6563637F"/>
    <w:rsid w:val="66265F7E"/>
    <w:rsid w:val="75B35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2021-11-22T11:42:00Z</dcterms:created>
  <dc:creator>yucea</dc:creator>
  <cp:lastModifiedBy>Ahmet yuce</cp:lastModifiedBy>
  <cp:lastPrinted>2021-11-24T15:03:00Z</cp:lastPrinted>
  <dcterms:modified xsi:type="dcterms:W3CDTF">2021-11-25T10:55:36Z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9DDA9604722C4470B1F7A0E21F65DF5D</vt:lpwstr>
  </property>
</Properties>
</file>